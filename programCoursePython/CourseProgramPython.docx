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Программа курса Python разработки</w:t>
      </w:r>
    </w:p>
    <w:p>
      <w:r>
        <w:t xml:space="preserve">Получено: </w:t>
      </w:r>
      <w:r>
        <w:rPr>
          <w:color w:val="FF0A14"/>
        </w:rPr>
        <w:t>16 Июля 2022 года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  <w:r>
              <w:t>Начало. Установка Python и PyCharm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9">
              <w:r>
                <w:rPr>
                  <w:color w:val="0000EE"/>
                  <w:u w:val="single"/>
                </w:rPr>
                <w:t>https://younglinux.info/python/input</w:t>
              </w:r>
            </w:hyperlink>
            <w:r>
              <w:t xml:space="preserve"> - Ввод и вывод данных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0">
              <w:r>
                <w:rPr>
                  <w:color w:val="0000EE"/>
                  <w:u w:val="single"/>
                </w:rPr>
                <w:t>https://pythontutor.ru/lessons/inout_and_arithmetic_operations/</w:t>
              </w:r>
            </w:hyperlink>
            <w:r>
              <w:t xml:space="preserve"> - Ввод и вывод данных. Работа с числами</w:t>
            </w:r>
            <w:r/>
            <w:r/>
          </w:p>
          <w:p>
            <w:r/>
            <w:r>
              <w:t>Домашнее задание: Написать программу выводящую ответ на пример: 2*(5+637)/(628*3)-89</w:t>
            </w:r>
          </w:p>
        </w:tc>
      </w:tr>
      <w:tr>
        <w:tc>
          <w:tcPr>
            <w:tcW w:type="dxa" w:w="4320"/>
          </w:tcPr>
          <w:p/>
          <w:p>
            <w:r/>
            <w:r>
              <w:t>Начало. Операции с числами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1">
              <w:r>
                <w:rPr>
                  <w:color w:val="0000EE"/>
                  <w:u w:val="single"/>
                </w:rPr>
                <w:t>https://pythonworld.ru/tipy-dannyx-v-python/chisla-int-float-complex.html</w:t>
              </w:r>
            </w:hyperlink>
            <w:r>
              <w:t xml:space="preserve"> - Работа с числами и переменными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2">
              <w:r>
                <w:rPr>
                  <w:color w:val="0000EE"/>
                  <w:u w:val="single"/>
                </w:rPr>
                <w:t>https://metanit.com/python/tutorial/2.3.php</w:t>
              </w:r>
            </w:hyperlink>
            <w:r>
              <w:t xml:space="preserve"> - Работа с числами и переменными</w:t>
            </w:r>
            <w:r/>
            <w:r/>
          </w:p>
          <w:p>
            <w:r/>
            <w:r>
              <w:t xml:space="preserve">Домашнее задание: </w:t>
            </w:r>
            <w:r/>
            <w:r/>
          </w:p>
          <w:p>
            <w:pPr>
              <w:pStyle w:val="ListBullet"/>
              <w:spacing w:line="240" w:lineRule="auto"/>
              <w:ind w:left="720"/>
            </w:pPr>
            <w:r/>
            <w:r/>
          </w:p>
          <w:p>
            <w:r/>
            <w:r>
              <w:t>&gt;&gt;Запрашиваем число x</w:t>
            </w:r>
            <w:r/>
            <w:r/>
          </w:p>
          <w:p>
            <w:pPr>
              <w:pStyle w:val="ListBullet"/>
              <w:spacing w:line="240" w:lineRule="auto"/>
              <w:ind w:left="720"/>
            </w:pPr>
            <w:r/>
            <w:r/>
          </w:p>
          <w:p>
            <w:r/>
            <w:r>
              <w:t>&lt;&lt;Счиатем уравнение x^2 + 48x - 19(Вместо x число пользователя)</w:t>
            </w:r>
            <w:r/>
            <w:r/>
          </w:p>
          <w:p>
            <w:pPr>
              <w:pStyle w:val="ListBullet"/>
              <w:spacing w:line="240" w:lineRule="auto"/>
              <w:ind w:left="720"/>
            </w:pPr>
            <w:r/>
            <w:r/>
          </w:p>
          <w:p>
            <w:r/>
            <w:r>
              <w:t>&gt;&gt;Выводим результат</w:t>
            </w:r>
            <w:r/>
            <w:r/>
          </w:p>
        </w:tc>
      </w:tr>
      <w:tr>
        <w:tc>
          <w:tcPr>
            <w:tcW w:type="dxa" w:w="4320"/>
          </w:tcPr>
          <w:p/>
          <w:p>
            <w:r>
              <w:t>Начало. Условные операторы(if, elif, else)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3">
              <w:r>
                <w:rPr>
                  <w:color w:val="0000EE"/>
                  <w:u w:val="single"/>
                </w:rPr>
                <w:t>https://pythonworld.ru/osnovy/instrukciya-if-elif-else-proverka-istinnosti-trexmestnoe-vyrazhenie-ifelse.html</w:t>
              </w:r>
            </w:hyperlink>
            <w:r>
              <w:t xml:space="preserve"> - Теория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4">
              <w:r>
                <w:rPr>
                  <w:color w:val="0000EE"/>
                  <w:u w:val="single"/>
                </w:rPr>
                <w:t>https://pythonru.com/uroki/uslovnye-vyrazhenija-i-konstrukcija-if-uroki-po-python-dlja-nachinajushhih</w:t>
              </w:r>
            </w:hyperlink>
            <w:r>
              <w:t xml:space="preserve"> - Теория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5">
              <w:r>
                <w:rPr>
                  <w:color w:val="0000EE"/>
                  <w:u w:val="single"/>
                </w:rPr>
                <w:t>https://smartiqa.ru/python-workbook/if-else</w:t>
              </w:r>
            </w:hyperlink>
            <w:r>
              <w:t xml:space="preserve"> - Задачник по условиям</w:t>
            </w:r>
            <w:r/>
            <w:r/>
          </w:p>
          <w:p>
            <w:r/>
            <w:r>
              <w:t>Домашнее задание:</w:t>
            </w:r>
            <w:r/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&gt;&gt;Пользователь вводит число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&lt;&lt;Программа проверяет его на чётность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&gt;&gt;Выводит True есл оно чётное, False если не чётное</w:t>
            </w:r>
            <w:r/>
          </w:p>
        </w:tc>
      </w:tr>
      <w:tr>
        <w:tc>
          <w:tcPr>
            <w:tcW w:type="dxa" w:w="4320"/>
          </w:tcPr>
          <w:p/>
          <w:p>
            <w:r>
              <w:t>Начало. Условные операторы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6">
              <w:r>
                <w:rPr>
                  <w:color w:val="0000EE"/>
                  <w:u w:val="single"/>
                </w:rPr>
                <w:t>https://letpy.com/python-guide/conditional-flow-control/</w:t>
              </w:r>
            </w:hyperlink>
            <w:r>
              <w:t xml:space="preserve"> - Игра с угадыванием числа</w:t>
            </w:r>
            <w:r/>
            <w:r/>
          </w:p>
          <w:p>
            <w:r/>
            <w:r>
              <w:t>Домашнее задание:</w:t>
            </w:r>
            <w:r/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&gt;&gt;Пользователь вводит здоровье игрока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&gt;&gt;Пользователь вводит наличие святой воды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&gt;&gt;Если у пользователя меньше либо 0 здоровья и нету святой воды, то печатаем что он мёртв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&gt;&gt;Иначе печатаем пользователь жив</w:t>
            </w:r>
            <w:r/>
          </w:p>
        </w:tc>
      </w:tr>
      <w:tr>
        <w:tc>
          <w:tcPr>
            <w:tcW w:type="dxa" w:w="4320"/>
          </w:tcPr>
          <w:p/>
          <w:p>
            <w:r>
              <w:t>Начало. Условные операторы</w:t>
            </w:r>
          </w:p>
        </w:tc>
        <w:tc>
          <w:tcPr>
            <w:tcW w:type="dxa" w:w="4320"/>
          </w:tcPr>
          <w:p/>
          <w:p>
            <w:r/>
            <w:r>
              <w:t>Домашнее задание:</w:t>
            </w:r>
            <w:r/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&lt;&lt;Пользователь вводит целое число.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&gt;&gt;Выведите его строку-описание вида "отрицательное четное число", "нулевое число", "положительное нечетное число", например, численным описанием числа 190 является строка "положительное четное число".</w:t>
            </w:r>
            <w:r/>
          </w:p>
        </w:tc>
      </w:tr>
      <w:tr>
        <w:tc>
          <w:tcPr>
            <w:tcW w:type="dxa" w:w="4320"/>
          </w:tcPr>
          <w:p/>
          <w:p>
            <w:r>
              <w:t>Циклы, списки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7">
              <w:r>
                <w:rPr>
                  <w:color w:val="0000EE"/>
                  <w:u w:val="single"/>
                </w:rPr>
                <w:t>https://pythonworld.ru/osnovy/cikly-for-i-while-operatory-break-i-continue-volshebnoe-slovo-else.html</w:t>
              </w:r>
            </w:hyperlink>
            <w:r>
              <w:t xml:space="preserve"> - Циклы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8">
              <w:r>
                <w:rPr>
                  <w:color w:val="0000EE"/>
                  <w:u w:val="single"/>
                </w:rPr>
                <w:t>https://pythontutor.ru/lessons/for_loop/</w:t>
              </w:r>
            </w:hyperlink>
            <w:r>
              <w:t xml:space="preserve"> - Циклы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9">
              <w:r>
                <w:rPr>
                  <w:color w:val="0000EE"/>
                  <w:u w:val="single"/>
                </w:rPr>
                <w:t>https://pythonworld.ru/tipy-dannyx-v-python/spiski-list-funkcii-i-metody-spiskov.html</w:t>
              </w:r>
            </w:hyperlink>
            <w:r>
              <w:rPr>
                <w:color w:val="3498DB"/>
              </w:rPr>
              <w:t xml:space="preserve"> </w:t>
            </w:r>
            <w:r>
              <w:t>- Списки</w:t>
            </w:r>
            <w:r/>
            <w:r/>
          </w:p>
          <w:p>
            <w:r/>
            <w:r>
              <w:t xml:space="preserve">Домашнее задание: 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Пользователь вводит число. Определить, содержит ли список данное число x. Если содержит, то вывести на экран число 7145, если не содержит, то вывести на экран число 5741;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Найдите сумму и произведение элементов списка. Результаты вывести на экран;</w:t>
            </w:r>
            <w:r/>
          </w:p>
        </w:tc>
      </w:tr>
      <w:tr>
        <w:tc>
          <w:tcPr>
            <w:tcW w:type="dxa" w:w="4320"/>
          </w:tcPr>
          <w:p/>
          <w:p>
            <w:r>
              <w:t>Циклы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20">
              <w:r>
                <w:rPr>
                  <w:color w:val="0000EE"/>
                  <w:u w:val="single"/>
                </w:rPr>
                <w:t>https://pythonru.com/osnovy/spiski-python-funkcii-i-metody-python-list</w:t>
              </w:r>
            </w:hyperlink>
            <w:r>
              <w:t xml:space="preserve"> - Списки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https://python-scripts.com/loops-for-while</w:t>
            </w:r>
            <w:r>
              <w:t xml:space="preserve"> - Циклы</w:t>
            </w:r>
            <w:r/>
            <w:r/>
          </w:p>
          <w:p>
            <w:r/>
            <w:r>
              <w:t>Домашнее задание: Определить, какая цифра числа больше(Пример: в числе 7468737 наибольшая цифра 8)</w:t>
            </w:r>
          </w:p>
        </w:tc>
      </w:tr>
      <w:tr>
        <w:tc>
          <w:tcPr>
            <w:tcW w:type="dxa" w:w="4320"/>
          </w:tcPr>
          <w:p/>
          <w:p>
            <w:r>
              <w:t>Циклы. Срезы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21">
              <w:r>
                <w:rPr>
                  <w:color w:val="0000EE"/>
                  <w:u w:val="single"/>
                </w:rPr>
                <w:t>https://pythonworld.ru/osnovy/indeksy-i-srezy.html</w:t>
              </w:r>
            </w:hyperlink>
            <w:r>
              <w:t xml:space="preserve"> - Срезы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22">
              <w:r>
                <w:rPr>
                  <w:color w:val="0000EE"/>
                  <w:u w:val="single"/>
                </w:rPr>
                <w:t>https://ru.hexlet.io/courses/python-lists/lessons/slices/theory_unit</w:t>
              </w:r>
            </w:hyperlink>
            <w:r>
              <w:t xml:space="preserve"> - Срезы</w:t>
            </w:r>
            <w:r/>
            <w:r/>
          </w:p>
          <w:p>
            <w:r/>
            <w:r>
              <w:t>Домашнее задание: Заполнить список 1000 случайных чисел. И вернуть значения в промежутке с 371 до 782</w:t>
            </w:r>
          </w:p>
        </w:tc>
      </w:tr>
      <w:tr>
        <w:tc>
          <w:tcPr>
            <w:tcW w:type="dxa" w:w="4320"/>
          </w:tcPr>
          <w:p/>
          <w:p>
            <w:r>
              <w:t>Задачи на циклы и условия</w:t>
            </w:r>
          </w:p>
        </w:tc>
        <w:tc>
          <w:tcPr>
            <w:tcW w:type="dxa" w:w="4320"/>
          </w:tcPr>
          <w:p/>
          <w:p>
            <w:r/>
            <w:r>
              <w:t>Домашнее задание: Бизнесмен взял ссуду m тысяч рублей в банке под 20% годовых. Через сколько лет его долг превысит s тысяч рублей, если за это время он не будет отдавать долг?</w:t>
            </w:r>
          </w:p>
        </w:tc>
      </w:tr>
      <w:tr>
        <w:tc>
          <w:tcPr>
            <w:tcW w:type="dxa" w:w="4320"/>
          </w:tcPr>
          <w:p/>
          <w:p>
            <w:r>
              <w:t>Задачи на циклы и условия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23">
              <w:r>
                <w:rPr>
                  <w:color w:val="0000EE"/>
                  <w:u w:val="single"/>
                </w:rPr>
                <w:t>https://cleancitygroup.ru/zadachi-po-teme-cikly-s-usloviem/</w:t>
              </w:r>
            </w:hyperlink>
            <w:r>
              <w:t xml:space="preserve"> - Сборник задач для практики</w:t>
            </w:r>
            <w:r/>
            <w:r/>
          </w:p>
          <w:p>
            <w:r/>
            <w:r>
              <w:t>Домашнее задание: Каждый год урожайность повышается на 5%. Через сколько лет урожай удвоится?</w:t>
            </w:r>
          </w:p>
        </w:tc>
      </w:tr>
      <w:tr>
        <w:tc>
          <w:tcPr>
            <w:tcW w:type="dxa" w:w="4320"/>
          </w:tcPr>
          <w:p/>
          <w:p>
            <w:r>
              <w:t>Установка и работа с библиотеками. PIP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24">
              <w:r>
                <w:rPr>
                  <w:color w:val="0000EE"/>
                  <w:u w:val="single"/>
                </w:rPr>
                <w:t>https://pythonworld.ru/osnovy/pip.html</w:t>
              </w:r>
            </w:hyperlink>
            <w:r>
              <w:t xml:space="preserve"> - Работа с PIP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25">
              <w:r>
                <w:rPr>
                  <w:color w:val="0000EE"/>
                  <w:u w:val="single"/>
                </w:rPr>
                <w:t>https://tproger.ru/explain/pip-kak-ustanavlivat-pakety-v-python/</w:t>
              </w:r>
            </w:hyperlink>
            <w:r>
              <w:t xml:space="preserve"> - Работа с PIP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26">
              <w:r>
                <w:rPr>
                  <w:color w:val="0000EE"/>
                  <w:u w:val="single"/>
                </w:rPr>
                <w:t>https://pypi.org</w:t>
              </w:r>
            </w:hyperlink>
            <w:r>
              <w:t xml:space="preserve"> - Список библиотек для PIP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27">
              <w:r>
                <w:rPr>
                  <w:color w:val="0000EE"/>
                  <w:u w:val="single"/>
                </w:rPr>
                <w:t>https://pythonworld.ru/moduli/modul-time.html</w:t>
              </w:r>
            </w:hyperlink>
            <w:r>
              <w:t xml:space="preserve"> - Библиотека time</w:t>
            </w:r>
            <w:r/>
            <w:r/>
          </w:p>
          <w:p>
            <w:r/>
            <w:r>
              <w:t xml:space="preserve">Домашнее задание: </w:t>
            </w:r>
            <w:r/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&lt;&lt; Пользователь вводит от какого числа считать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&lt;&lt; Пользователь вводи до какого числа считать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&gt;&gt;Программа выводит РАЗ в секунду число(Сколько уже прошло секунд)</w:t>
            </w:r>
            <w:r/>
          </w:p>
        </w:tc>
      </w:tr>
      <w:tr>
        <w:tc>
          <w:tcPr>
            <w:tcW w:type="dxa" w:w="4320"/>
          </w:tcPr>
          <w:p/>
          <w:p>
            <w:r>
              <w:t>Практика работы с библиотеками</w:t>
            </w:r>
          </w:p>
        </w:tc>
        <w:tc>
          <w:tcPr>
            <w:tcW w:type="dxa" w:w="4320"/>
          </w:tcPr>
          <w:p/>
          <w:p>
            <w:r/>
            <w:r>
              <w:t xml:space="preserve">Домашнее задание: </w:t>
            </w:r>
            <w:r/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&lt;&lt;Программа 'придумывает' число в заданной уровнем сложности последовательности</w:t>
            </w:r>
            <w:r/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Новичок(1) - от 0 до 10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Спортсмен(2) - от 0 до 25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 xml:space="preserve">Мастер(3) - от 0 до 50 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Зверь(4) - от 0 до 100</w:t>
            </w:r>
            <w:r/>
            <w:r/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&gt;&gt;Пользователь вводит число и программа печатает угадал он или нет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&lt;&lt;Программа выполняется до тех пор пока пользователь не угадает число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 xml:space="preserve"> Если пользователь справился за менее 3 попыток, вывести: Удача на твоей стороне! В любом другом случае вывести число потраченных попыток</w:t>
            </w:r>
            <w:r/>
          </w:p>
        </w:tc>
      </w:tr>
      <w:tr>
        <w:tc>
          <w:tcPr>
            <w:tcW w:type="dxa" w:w="4320"/>
          </w:tcPr>
          <w:p/>
          <w:p>
            <w:r>
              <w:t>Работа с файлами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28">
              <w:r>
                <w:rPr>
                  <w:color w:val="0000EE"/>
                  <w:u w:val="single"/>
                </w:rPr>
                <w:t>https://pythonworld.ru/tipy-dannyx-v-python/fajly-rabota-s-fajlami.html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29">
              <w:r>
                <w:rPr>
                  <w:color w:val="0000EE"/>
                  <w:u w:val="single"/>
                </w:rPr>
                <w:t>https://istories.media/workshops/2021/01/29/vvedenie-v-python-chast-11-rabota-s-failami/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30">
              <w:r>
                <w:rPr>
                  <w:color w:val="0000EE"/>
                  <w:u w:val="single"/>
                </w:rPr>
                <w:t>https://tproger.ru/articles/files-in-python/</w:t>
              </w:r>
            </w:hyperlink>
            <w:r/>
            <w:r/>
          </w:p>
          <w:p>
            <w:r/>
            <w:r>
              <w:t>Домашнее задание: Напишите программу, которая будет открывать определенный файл и выводить на печать построчно последние строки в количестве lines (на всякий случай проверим, что задано положительное целое число).</w:t>
            </w:r>
            <w:r/>
          </w:p>
          <w:p>
            <w:r/>
            <w:r>
              <w:rPr>
                <w:i/>
                <w:u w:val="single"/>
              </w:rPr>
              <w:t>*Строки(lines) передаёт пользователь</w:t>
            </w:r>
          </w:p>
        </w:tc>
      </w:tr>
      <w:tr>
        <w:tc>
          <w:tcPr>
            <w:tcW w:type="dxa" w:w="4320"/>
          </w:tcPr>
          <w:p/>
          <w:p>
            <w:r/>
            <w:r>
              <w:t>Файлы - практика #1</w:t>
            </w:r>
          </w:p>
        </w:tc>
        <w:tc>
          <w:tcPr>
            <w:tcW w:type="dxa" w:w="4320"/>
          </w:tcPr>
          <w:p/>
          <w:p>
            <w:r/>
            <w:r>
              <w:t>Полезные ссылки: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31">
              <w:r>
                <w:rPr>
                  <w:color w:val="0000EE"/>
                  <w:u w:val="single"/>
                </w:rPr>
                <w:t>https://pythonru.com/osnovy/fajly-v-python-vvod-vyvod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https://python-scripts.com/work-with-files-python</w:t>
            </w:r>
            <w:r/>
            <w:r/>
          </w:p>
          <w:p>
            <w:r/>
            <w:r>
              <w:t>Домашнее задание: Напишите проверку на то, является ли строка палиндромом. Палиндром — это слово или фраза, которые одинаково читаются слева направо и справа налево. Слова находится в файле</w:t>
            </w:r>
          </w:p>
        </w:tc>
      </w:tr>
      <w:tr>
        <w:tc>
          <w:tcPr>
            <w:tcW w:type="dxa" w:w="4320"/>
          </w:tcPr>
          <w:p/>
          <w:p>
            <w:r/>
            <w:r>
              <w:t>Файлы - практика #2</w:t>
            </w:r>
          </w:p>
        </w:tc>
        <w:tc>
          <w:tcPr>
            <w:tcW w:type="dxa" w:w="4320"/>
          </w:tcPr>
          <w:p/>
          <w:p>
            <w:r/>
            <w:r>
              <w:t>Полезные ссылки: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32">
              <w:r>
                <w:rPr>
                  <w:color w:val="0000EE"/>
                  <w:u w:val="single"/>
                </w:rPr>
                <w:t>https://codernet.ru/books/software_development/grokaem_algoritmy/</w:t>
              </w:r>
            </w:hyperlink>
            <w:r>
              <w:t xml:space="preserve"> - Книга 'Грокаем Алгоритмы'</w:t>
            </w:r>
            <w:r/>
            <w:r/>
          </w:p>
          <w:p>
            <w:r/>
            <w:r>
              <w:t>Домашнее задание: Написать программу, принимающая 2 аргумента: строку, которую нужно зашифровать, и ключ шифрования. Программа возвращает строку, зашифрованную путем применения алгоритма XOR (^) над символами строки с ключом(Зашифрованную строку хранить в файле). Написать также возможность, по зашифрованной строке и ключу восстанавливать исходную строку.</w:t>
            </w:r>
          </w:p>
        </w:tc>
      </w:tr>
      <w:tr>
        <w:tc>
          <w:tcPr>
            <w:tcW w:type="dxa" w:w="4320"/>
          </w:tcPr>
          <w:p/>
          <w:p>
            <w:r/>
            <w:r>
              <w:t>Практика по алгоритма #1</w:t>
            </w:r>
          </w:p>
        </w:tc>
        <w:tc>
          <w:tcPr>
            <w:tcW w:type="dxa" w:w="4320"/>
          </w:tcPr>
          <w:p/>
          <w:p>
            <w:r/>
            <w:r>
              <w:t>Домашнее задание: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 xml:space="preserve">Доделать программу по получению все возможных комбинаций из заданных чисел. 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Узнать о "Большом О"/Оценке сложности алгоритма, по книге "Грокаем Алгоритмы" или аналогичным статьям(</w:t>
            </w:r>
            <w:hyperlink r:id="rId33">
              <w:r>
                <w:rPr>
                  <w:color w:val="0000EE"/>
                  <w:u w:val="single"/>
                </w:rPr>
                <w:t>https://habr.com/ru/post/104219/</w:t>
              </w:r>
            </w:hyperlink>
            <w:r>
              <w:t>)</w:t>
            </w:r>
            <w:r/>
          </w:p>
        </w:tc>
      </w:tr>
      <w:tr>
        <w:tc>
          <w:tcPr>
            <w:tcW w:type="dxa" w:w="4320"/>
          </w:tcPr>
          <w:p/>
          <w:p>
            <w:r/>
            <w:r>
              <w:t>Исключения в Python. Создание собственных функций</w:t>
            </w:r>
          </w:p>
        </w:tc>
        <w:tc>
          <w:tcPr>
            <w:tcW w:type="dxa" w:w="4320"/>
          </w:tcPr>
          <w:p/>
          <w:p>
            <w:r/>
            <w:r>
              <w:t>Полезные ссылки: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34">
              <w:r>
                <w:rPr>
                  <w:color w:val="0000EE"/>
                  <w:u w:val="single"/>
                </w:rPr>
                <w:t>https://pythonworld.ru/tipy-dannyx-v-python/isklyucheniya-v-python-konstrukciya-try-except-dlya-obrabotki-isklyuchenij.html</w:t>
              </w:r>
            </w:hyperlink>
            <w:r>
              <w:t xml:space="preserve"> - Исключения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35">
              <w:r>
                <w:rPr>
                  <w:color w:val="0000EE"/>
                  <w:u w:val="single"/>
                </w:rPr>
                <w:t>https://pythonworld.ru/tipy-dannyx-v-python/vse-o-funkciyax-i-ix-argumentax.html</w:t>
              </w:r>
            </w:hyperlink>
            <w:r>
              <w:t xml:space="preserve"> - Функции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36">
              <w:r>
                <w:rPr>
                  <w:color w:val="0000EE"/>
                  <w:u w:val="single"/>
                </w:rPr>
                <w:t>https://pythonru.com/osnovy/funkcii-v-python</w:t>
              </w:r>
            </w:hyperlink>
            <w:r>
              <w:t xml:space="preserve"> - Функции</w:t>
            </w:r>
            <w:r/>
            <w:r/>
          </w:p>
          <w:p>
            <w:r/>
            <w:r>
              <w:t>Домашнее задание: Посчитать количество одинаковых элементов в списке(Список берётся из файла(Пример: в файле записанно число 172727, программа должна преобразовать это число в список и найти кол-во одинаковых аргументов))</w:t>
            </w:r>
          </w:p>
        </w:tc>
      </w:tr>
      <w:tr>
        <w:tc>
          <w:tcPr>
            <w:tcW w:type="dxa" w:w="4320"/>
          </w:tcPr>
          <w:p/>
          <w:p>
            <w:r/>
            <w:r>
              <w:t>Функции - Практика #1. if __name__ == '__main__'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37">
              <w:r>
                <w:rPr>
                  <w:color w:val="0000EE"/>
                  <w:u w:val="single"/>
                </w:rPr>
                <w:t>https://coderoad.ru/419163/Что-делает-if-__name__-__main__-do</w:t>
              </w:r>
            </w:hyperlink>
            <w:r/>
            <w:r/>
          </w:p>
          <w:p>
            <w:r/>
            <w:r>
              <w:t>Напишите функцию, которая принимает имя файла и выводит его расширение. Если расширение у файла определить невозможно, выбросите исключение. Также выведите все данные из файла в консоль</w:t>
            </w:r>
          </w:p>
        </w:tc>
      </w:tr>
      <w:tr>
        <w:tc>
          <w:tcPr>
            <w:tcW w:type="dxa" w:w="4320"/>
          </w:tcPr>
          <w:p/>
          <w:p>
            <w:r/>
            <w:r>
              <w:t>Функции - Практика #2. Анотации типов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38">
              <w:r>
                <w:rPr>
                  <w:color w:val="0000EE"/>
                  <w:u w:val="single"/>
                </w:rPr>
                <w:t>https://fastapi.tiangolo.com/ru/python-types/</w:t>
              </w:r>
            </w:hyperlink>
            <w:r/>
            <w:r/>
          </w:p>
          <w:p>
            <w:r/>
            <w:r>
              <w:t>Домашнее задание: Напишите функции для расчета площади и периметра окружности. Итоговые значения(Площади и периметра) сохранить в файл</w:t>
            </w:r>
          </w:p>
        </w:tc>
      </w:tr>
      <w:tr>
        <w:tc>
          <w:tcPr>
            <w:tcW w:type="dxa" w:w="4320"/>
          </w:tcPr>
          <w:p/>
          <w:p>
            <w:r/>
            <w:r>
              <w:t>Функции - Практика #3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39">
              <w:r>
                <w:rPr>
                  <w:color w:val="0000EE"/>
                  <w:u w:val="single"/>
                </w:rPr>
                <w:t>https://pythonworld.ru/osnovy/pep-8-rukovodstvo-po-napisaniyu-koda-na-python.html</w:t>
              </w:r>
            </w:hyperlink>
            <w:r>
              <w:t xml:space="preserve"> - Стандарты кода PEP8</w:t>
            </w:r>
            <w:r/>
            <w:r/>
          </w:p>
          <w:p>
            <w:r/>
            <w:r>
              <w:t>Домашнее задание: Дмитрий считает, что когда текст пишут в скобках (как вот тут, например), его читать не нужно. Вот и надумал он существенно укоротить время чтения, написав функцию, которая будет удалять все, что расположено внутри скобок. Помогите ленивому Диме разработать функцию shortener(st), которая будет удалять все, что внутри скобок и сами эти скобки, возвращая очищенный текст (скобки могут быть вложенными).</w:t>
            </w:r>
          </w:p>
        </w:tc>
      </w:tr>
      <w:tr>
        <w:tc>
          <w:tcPr>
            <w:tcW w:type="dxa" w:w="4320"/>
          </w:tcPr>
          <w:p/>
          <w:p>
            <w:r/>
            <w:r>
              <w:rPr>
                <w:color w:val="000000"/>
              </w:rPr>
              <w:t>Функции - Практика #4</w:t>
            </w:r>
          </w:p>
        </w:tc>
        <w:tc>
          <w:tcPr>
            <w:tcW w:type="dxa" w:w="4320"/>
          </w:tcPr>
          <w:p/>
          <w:p>
            <w:r/>
            <w:r>
              <w:rPr>
                <w:b/>
              </w:rPr>
              <w:t>Домашнее задание</w:t>
            </w:r>
            <w:r>
              <w:t>: Николай решил вспомнить старые времена. В свое время было модно писать сообщения с чередующимися заглавной и малой буквами. Он захотел изобрести функцию, которая будет делать с любой предоставленной строкой аналогичное. Ваша задача: повторить труд студента camel(st) с учетом того, что пробелы и знаки препинания не должны портить чередование регистра символов (они в этом процессе не учитываются, но возвращаются в итоговой строке).</w:t>
            </w:r>
          </w:p>
        </w:tc>
      </w:tr>
      <w:tr>
        <w:tc>
          <w:tcPr>
            <w:tcW w:type="dxa" w:w="4320"/>
          </w:tcPr>
          <w:p/>
          <w:p>
            <w:r/>
            <w:r>
              <w:t>Функции - Практика #5</w:t>
            </w:r>
          </w:p>
        </w:tc>
        <w:tc>
          <w:tcPr>
            <w:tcW w:type="dxa" w:w="4320"/>
          </w:tcPr>
          <w:p/>
          <w:p>
            <w:r/>
            <w:r>
              <w:t>Домашнее задание:</w:t>
            </w:r>
            <w:r/>
          </w:p>
          <w:p>
            <w:r/>
            <w:r>
              <w:t xml:space="preserve">Напишите программу на Python для расчета количества дней между двумя датами. </w:t>
            </w:r>
            <w:r/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i/>
              </w:rPr>
              <w:t>Даты выборки</w:t>
            </w:r>
            <w:r>
              <w:t xml:space="preserve"> : (2014, 7, 2), (2014, 7, 11) 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i/>
              </w:rPr>
              <w:t>Ожидаемый выход</w:t>
            </w:r>
            <w:r>
              <w:t xml:space="preserve"> : 9 дней </w:t>
            </w:r>
            <w:r/>
          </w:p>
        </w:tc>
      </w:tr>
      <w:tr>
        <w:tc>
          <w:tcPr>
            <w:tcW w:type="dxa" w:w="4320"/>
          </w:tcPr>
          <w:p/>
          <w:p>
            <w:r/>
            <w:r>
              <w:t>Словари и рекурсия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0">
              <w:r>
                <w:rPr>
                  <w:color w:val="0000EE"/>
                  <w:u w:val="single"/>
                </w:rPr>
                <w:t>https://pythonworld.ru/tipy-dannyx-v-python/slovari-dict-funkcii-i-metody-slovarej.html</w:t>
              </w:r>
            </w:hyperlink>
            <w:r>
              <w:t xml:space="preserve"> - Словари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1">
              <w:r>
                <w:rPr>
                  <w:color w:val="0000EE"/>
                  <w:u w:val="single"/>
                </w:rPr>
                <w:t>https://pythontutor.ru/lessons/functions/</w:t>
              </w:r>
            </w:hyperlink>
            <w:r>
              <w:t xml:space="preserve"> - Рекурсия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2">
              <w:r>
                <w:rPr>
                  <w:color w:val="0000EE"/>
                  <w:u w:val="single"/>
                </w:rPr>
                <w:t>https://foxford.ru/wiki/informatika/rekursiya-v-python</w:t>
              </w:r>
            </w:hyperlink>
            <w:r>
              <w:t xml:space="preserve"> - Рекурсия</w:t>
            </w:r>
            <w:r/>
            <w:r/>
          </w:p>
          <w:p>
            <w:r/>
            <w:r>
              <w:t>Домашнее задание: (Фотография в прикреплённом файле)</w:t>
            </w:r>
          </w:p>
        </w:tc>
      </w:tr>
      <w:tr>
        <w:tc>
          <w:tcPr>
            <w:tcW w:type="dxa" w:w="4320"/>
          </w:tcPr>
          <w:p/>
          <w:p>
            <w:r/>
            <w:r>
              <w:t xml:space="preserve">Задача - Пирамида 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 xml:space="preserve">Задача - Пирамида 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Задача - Пирамида(Конец)</w:t>
            </w:r>
          </w:p>
        </w:tc>
        <w:tc>
          <w:tcPr>
            <w:tcW w:type="dxa" w:w="4320"/>
          </w:tcPr>
          <w:p/>
          <w:p>
            <w:r/>
            <w:r>
              <w:t>Домашнее задание: Красиво оформить программу Пирамида</w:t>
            </w:r>
          </w:p>
        </w:tc>
      </w:tr>
      <w:tr>
        <w:tc>
          <w:tcPr>
            <w:tcW w:type="dxa" w:w="4320"/>
          </w:tcPr>
          <w:p/>
          <w:p>
            <w:r/>
            <w:r>
              <w:t>Генераторы списков, Декораторы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3">
              <w:r>
                <w:rPr>
                  <w:color w:val="0000EE"/>
                  <w:u w:val="single"/>
                </w:rPr>
                <w:t>https://pythoner.name/list-comprehension</w:t>
              </w:r>
            </w:hyperlink>
            <w:r>
              <w:rPr>
                <w:color w:val="3498DB"/>
              </w:rPr>
              <w:t xml:space="preserve"> </w:t>
            </w:r>
            <w:r>
              <w:t>- Генераторы списков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4">
              <w:r>
                <w:rPr>
                  <w:color w:val="0000EE"/>
                  <w:u w:val="single"/>
                </w:rPr>
                <w:t>https://tproger.ru/translations/demystifying-decorators-in-python/</w:t>
              </w:r>
            </w:hyperlink>
            <w:r>
              <w:t xml:space="preserve"> - Декораторы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5">
              <w:r>
                <w:rPr>
                  <w:color w:val="0000EE"/>
                  <w:u w:val="single"/>
                </w:rPr>
                <w:t>https://pythonworld.ru/osnovy/dekoratory.html</w:t>
              </w:r>
            </w:hyperlink>
            <w:r>
              <w:rPr>
                <w:color w:val="3498DB"/>
              </w:rPr>
              <w:t xml:space="preserve"> </w:t>
            </w:r>
            <w:r>
              <w:t>- Декораторы</w:t>
            </w:r>
            <w:r/>
            <w:r/>
          </w:p>
          <w:p>
            <w:r/>
            <w:r>
              <w:t>Домашнее задание: Написать свой декоратор для функции(У каждого разный). Не писать декоратор подсчёта времени выполнения функции и проверки на чётность/нечётность</w:t>
            </w:r>
          </w:p>
        </w:tc>
      </w:tr>
      <w:tr>
        <w:tc>
          <w:tcPr>
            <w:tcW w:type="dxa" w:w="4320"/>
          </w:tcPr>
          <w:p/>
          <w:p>
            <w:r/>
            <w:r>
              <w:t>Повторение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Итоговая работа за первый СверхМодуль(Старт)</w:t>
            </w:r>
          </w:p>
        </w:tc>
        <w:tc>
          <w:tcPr>
            <w:tcW w:type="dxa" w:w="4320"/>
          </w:tcPr>
          <w:p/>
          <w:p>
            <w:r/>
            <w:r>
              <w:t>Домашнее задание: доделать итоговую работу!</w:t>
            </w:r>
          </w:p>
        </w:tc>
      </w:tr>
      <w:tr>
        <w:tc>
          <w:tcPr>
            <w:tcW w:type="dxa" w:w="4320"/>
          </w:tcPr>
          <w:p/>
          <w:p>
            <w:r/>
            <w:r>
              <w:t>ООП - Начало #1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6">
              <w:r>
                <w:rPr>
                  <w:color w:val="0000EE"/>
                  <w:u w:val="single"/>
                </w:rPr>
                <w:t>https://itproger.com/course/python/17</w:t>
              </w:r>
            </w:hyperlink>
            <w:r>
              <w:t xml:space="preserve"> - Статья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7">
              <w:r>
                <w:rPr>
                  <w:color w:val="0000EE"/>
                  <w:u w:val="single"/>
                </w:rPr>
                <w:t>https://clck.ru/YTmX5</w:t>
              </w:r>
            </w:hyperlink>
            <w:r>
              <w:t xml:space="preserve"> - Книга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8">
              <w:r>
                <w:rPr>
                  <w:color w:val="0000EE"/>
                  <w:u w:val="single"/>
                </w:rPr>
                <w:t>https://www.youtube.com/watch?v=irf2ekfkK0Q</w:t>
              </w:r>
            </w:hyperlink>
            <w:r>
              <w:t xml:space="preserve"> - Видео(2 часа)</w:t>
            </w:r>
            <w:r/>
          </w:p>
        </w:tc>
      </w:tr>
      <w:tr>
        <w:tc>
          <w:tcPr>
            <w:tcW w:type="dxa" w:w="4320"/>
          </w:tcPr>
          <w:p/>
          <w:p>
            <w:r/>
            <w:r>
              <w:t>ООП - Начало. Метод __init__ #2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6">
              <w:r>
                <w:rPr>
                  <w:color w:val="0000EE"/>
                  <w:u w:val="single"/>
                </w:rPr>
                <w:t>https://itproger.com/course/python/17</w:t>
              </w:r>
            </w:hyperlink>
            <w:r>
              <w:t xml:space="preserve"> - Статья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7">
              <w:r>
                <w:rPr>
                  <w:color w:val="0000EE"/>
                  <w:u w:val="single"/>
                </w:rPr>
                <w:t>https://clck.ru/YTmX5</w:t>
              </w:r>
            </w:hyperlink>
            <w:r>
              <w:t xml:space="preserve"> - Книга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8">
              <w:r>
                <w:rPr>
                  <w:color w:val="0000EE"/>
                  <w:u w:val="single"/>
                </w:rPr>
                <w:t>https://www.youtube.com/watch?v=irf2ekfkK0Q</w:t>
              </w:r>
            </w:hyperlink>
            <w:r>
              <w:t xml:space="preserve"> - Видео(2 часа)</w:t>
            </w:r>
            <w:r/>
          </w:p>
        </w:tc>
      </w:tr>
      <w:tr>
        <w:tc>
          <w:tcPr>
            <w:tcW w:type="dxa" w:w="4320"/>
          </w:tcPr>
          <w:p/>
          <w:p>
            <w:r/>
            <w:r>
              <w:t>ООП - Начало. Инкапсуляция и Наследование #3</w:t>
            </w:r>
          </w:p>
        </w:tc>
        <w:tc>
          <w:tcPr>
            <w:tcW w:type="dxa" w:w="4320"/>
          </w:tcPr>
          <w:p/>
          <w:p>
            <w:r/>
            <w:r>
              <w:t>Домашнее задание: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9">
              <w:r>
                <w:rPr>
                  <w:color w:val="0000EE"/>
                  <w:u w:val="single"/>
                </w:rPr>
                <w:t>https://www.youtube.com/watch?v=M58eiYbM6AE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50">
              <w:r>
                <w:rPr>
                  <w:color w:val="0000EE"/>
                  <w:u w:val="single"/>
                </w:rPr>
                <w:t>https://www.youtube.com/watch?v=EvGi6XDgV7w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51">
              <w:r>
                <w:rPr>
                  <w:color w:val="0000EE"/>
                  <w:u w:val="single"/>
                </w:rPr>
                <w:t>https://www.youtube.com/watch?v=eI0XzQw3V0Q&amp;t=335s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Подготовится к опросу по этой теме</w:t>
            </w:r>
            <w:r/>
          </w:p>
        </w:tc>
      </w:tr>
      <w:tr>
        <w:tc>
          <w:tcPr>
            <w:tcW w:type="dxa" w:w="4320"/>
          </w:tcPr>
          <w:p/>
          <w:p>
            <w:r/>
            <w:r>
              <w:t>ООП - Начало. Полиморфизм #4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52">
              <w:r>
                <w:rPr>
                  <w:color w:val="0000EE"/>
                  <w:u w:val="single"/>
                </w:rPr>
                <w:t>https://www.youtube.com/watch?v=Ay_GwOQWPs8&amp;t=7s</w:t>
              </w:r>
            </w:hyperlink>
            <w:r/>
            <w:r/>
          </w:p>
          <w:p>
            <w:r/>
            <w:r>
              <w:t>Домашнее задание: Переписать практическую работу с функций на классы и подготовиться к опросу по Полиморфизму</w:t>
            </w:r>
          </w:p>
        </w:tc>
      </w:tr>
      <w:tr>
        <w:tc>
          <w:tcPr>
            <w:tcW w:type="dxa" w:w="4320"/>
          </w:tcPr>
          <w:p/>
          <w:p>
            <w:r/>
            <w:r>
              <w:t>Python ООП - Средний уровень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53">
              <w:r>
                <w:rPr>
                  <w:color w:val="0000EE"/>
                  <w:u w:val="single"/>
                </w:rPr>
                <w:t>https://www.youtube.com/watch?v=F7KxC6JTmsc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54">
              <w:r>
                <w:rPr>
                  <w:color w:val="0000EE"/>
                  <w:u w:val="single"/>
                </w:rPr>
                <w:t>https://habr.com/ru/post/186608/</w:t>
              </w:r>
            </w:hyperlink>
            <w:r/>
            <w:r/>
          </w:p>
          <w:p>
            <w:r/>
            <w:r>
              <w:t>Домашнее задание: Применить(Если возможно) магические методы к практической работе</w:t>
            </w:r>
          </w:p>
        </w:tc>
      </w:tr>
      <w:tr>
        <w:tc>
          <w:tcPr>
            <w:tcW w:type="dxa" w:w="4320"/>
          </w:tcPr>
          <w:p/>
          <w:p>
            <w:r/>
            <w:r>
              <w:t>Доработка программы. Создание собственных исключений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55">
              <w:r>
                <w:rPr>
                  <w:color w:val="0000EE"/>
                  <w:u w:val="single"/>
                </w:rPr>
                <w:t>https://habr.com/ru/company/piter/blog/537642/</w:t>
              </w:r>
            </w:hyperlink>
            <w:r>
              <w:t xml:space="preserve"> - Создание своих исключений</w:t>
            </w:r>
            <w:r/>
            <w:r/>
          </w:p>
          <w:p>
            <w:r/>
            <w:r>
              <w:t>Домашнее задание: Сделать шифрование паролей при регистрации и авторизации, нарисовать Класс Диаграмму своей программы</w:t>
            </w:r>
          </w:p>
        </w:tc>
      </w:tr>
      <w:tr>
        <w:tc>
          <w:tcPr>
            <w:tcW w:type="dxa" w:w="4320"/>
          </w:tcPr>
          <w:p/>
          <w:p>
            <w:r/>
            <w:r>
              <w:t>Доработка программы. Приведение структуры к требованию UML диаграммы</w:t>
            </w:r>
          </w:p>
        </w:tc>
        <w:tc>
          <w:tcPr>
            <w:tcW w:type="dxa" w:w="4320"/>
          </w:tcPr>
          <w:p/>
          <w:p>
            <w:r/>
            <w:r>
              <w:t xml:space="preserve">Домашнее задание: Доделать программу и попрактиковаться с созданием UML диаграмм </w:t>
            </w:r>
          </w:p>
        </w:tc>
      </w:tr>
      <w:tr>
        <w:tc>
          <w:tcPr>
            <w:tcW w:type="dxa" w:w="4320"/>
          </w:tcPr>
          <w:p/>
          <w:p>
            <w:r/>
            <w:r>
              <w:t>ООП - Абстракция, агреция, композиция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56">
              <w:r>
                <w:rPr>
                  <w:color w:val="0000EE"/>
                  <w:u w:val="single"/>
                </w:rPr>
                <w:t>https://habr.com/ru/post/354046/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57">
              <w:r>
                <w:rPr>
                  <w:color w:val="0000EE"/>
                  <w:u w:val="single"/>
                </w:rPr>
                <w:t>https://pythobyte.com/abstraction-in-python-2759e6c7/</w:t>
              </w:r>
            </w:hyperlink>
            <w:r/>
            <w:r/>
          </w:p>
          <w:p>
            <w:r/>
            <w:r>
              <w:t>Домашнее задание: доделать программу применив все новые знания по принципам ООП</w:t>
            </w:r>
          </w:p>
        </w:tc>
      </w:tr>
      <w:tr>
        <w:tc>
          <w:tcPr>
            <w:tcW w:type="dxa" w:w="4320"/>
          </w:tcPr>
          <w:p/>
          <w:p>
            <w:r/>
            <w:r>
              <w:t>Базы данных. Начало - CREATE, DROP, ALTER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58">
              <w:r>
                <w:rPr>
                  <w:color w:val="0000EE"/>
                  <w:u w:val="single"/>
                </w:rPr>
                <w:t>https://www.oracle.com/ru/database/what-is-database/</w:t>
              </w:r>
            </w:hyperlink>
            <w:r>
              <w:t xml:space="preserve"> - Что такое БД и какими они бывают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59">
              <w:r>
                <w:rPr>
                  <w:color w:val="0000EE"/>
                  <w:u w:val="single"/>
                </w:rPr>
                <w:t>https://russianblogs.com/article/73441278572/</w:t>
              </w:r>
            </w:hyperlink>
            <w:r>
              <w:t xml:space="preserve"> - Запросы</w:t>
            </w:r>
            <w:r/>
            <w:r/>
          </w:p>
          <w:p>
            <w:r/>
            <w:r>
              <w:t>Домашнее задание: Выучить показанные на уроке запросы(Создание таблицы, удаление таблицы, добавление и удаление столбцов из таблицы), скачать и установить на свой компьютер базу данных MySQL</w:t>
            </w:r>
          </w:p>
        </w:tc>
      </w:tr>
      <w:tr>
        <w:tc>
          <w:tcPr>
            <w:tcW w:type="dxa" w:w="4320"/>
          </w:tcPr>
          <w:p/>
          <w:p>
            <w:r/>
            <w:r>
              <w:t>Базы данных. CRUD. Create, Select, Update, Delete/Drop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60">
              <w:r>
                <w:rPr>
                  <w:color w:val="0000EE"/>
                  <w:u w:val="single"/>
                </w:rPr>
                <w:t>https://bestprogrammer.ru/izuchenie/chto-takoe-crud-operatsii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61">
              <w:r>
                <w:rPr>
                  <w:color w:val="0000EE"/>
                  <w:u w:val="single"/>
                </w:rPr>
                <w:t>https://clck.ru/dXfrt</w:t>
              </w:r>
            </w:hyperlink>
            <w:r/>
            <w:r/>
          </w:p>
          <w:p>
            <w:r/>
            <w:r>
              <w:t xml:space="preserve"> </w:t>
            </w:r>
            <w:r/>
          </w:p>
          <w:p>
            <w:r/>
            <w:r>
              <w:t>Домашнее задание: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Выучить все запросы представленные на уроке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Сделать такие SQL запросы:</w:t>
            </w:r>
            <w:r/>
            <w:r/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Создать любую таблицу. 4-5 столбцов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Заполнить данными (Минимум 3 поля)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Написать запрос для выбора всех столбцов если id в промежутке от 2 до 5 и отсортировать по любому поля кроме id Удалить любой столбец и добавить любой столбец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Удалить таблицу</w:t>
            </w:r>
            <w:r/>
          </w:p>
        </w:tc>
      </w:tr>
      <w:tr>
        <w:tc>
          <w:tcPr>
            <w:tcW w:type="dxa" w:w="4320"/>
          </w:tcPr>
          <w:p/>
          <w:p>
            <w:r/>
            <w:r>
              <w:t>Базы данных. Связи, Индексы. Работа с БД из Python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62">
              <w:r>
                <w:rPr>
                  <w:color w:val="0000EE"/>
                  <w:u w:val="single"/>
                </w:rPr>
                <w:t>https://habr.com/ru/post/488054/</w:t>
              </w:r>
            </w:hyperlink>
            <w:r>
              <w:t xml:space="preserve"> - Связи таблиц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https://im-cloud.ru/blog/chto-takoe-indeksy-bazy-dannyh-dlja-nachinajushhih/</w:t>
            </w:r>
            <w:r>
              <w:t xml:space="preserve"> - Индексы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63">
              <w:r>
                <w:rPr>
                  <w:color w:val="0000EE"/>
                  <w:u w:val="single"/>
                </w:rPr>
                <w:t>https://tproger.ru/articles/indeksy-v-postgresql/</w:t>
              </w:r>
            </w:hyperlink>
            <w:r>
              <w:rPr>
                <w:color w:val="3498DB"/>
              </w:rPr>
              <w:t xml:space="preserve"> </w:t>
            </w:r>
            <w:r>
              <w:t>- Индексы в PostgreSQL</w:t>
            </w:r>
            <w:r/>
            <w:r/>
          </w:p>
          <w:p>
            <w:r/>
            <w:r>
              <w:t>Домашнее задание: Выучить все запросы представленные на уроке. Применив библиотеку sqlite3/pymysql подключиться к БД из Python</w:t>
            </w:r>
          </w:p>
        </w:tc>
      </w:tr>
      <w:tr>
        <w:tc>
          <w:tcPr>
            <w:tcW w:type="dxa" w:w="4320"/>
          </w:tcPr>
          <w:p/>
          <w:p>
            <w:r/>
            <w:r>
              <w:t>База данных. Псевдонимы, GROUP BY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64">
              <w:r>
                <w:rPr>
                  <w:color w:val="0000EE"/>
                  <w:u w:val="single"/>
                </w:rPr>
                <w:t>https://pythonworld.ru/osnovy/formatirovanie-strok-operator.html</w:t>
              </w:r>
            </w:hyperlink>
            <w:r>
              <w:rPr>
                <w:color w:val="3498DB"/>
              </w:rPr>
              <w:t xml:space="preserve"> </w:t>
            </w:r>
            <w:r>
              <w:t>Форматирование строк. %s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65">
              <w:r>
                <w:rPr>
                  <w:color w:val="0000EE"/>
                  <w:u w:val="single"/>
                </w:rPr>
                <w:t>https://tproger.ru/translations/sql-recap/</w:t>
              </w:r>
            </w:hyperlink>
            <w:r>
              <w:rPr>
                <w:color w:val="3498DB"/>
              </w:rPr>
              <w:t xml:space="preserve"> </w:t>
            </w:r>
            <w:r>
              <w:t>Стандартные SQL запросы</w:t>
            </w:r>
            <w:r/>
            <w:r/>
          </w:p>
          <w:p>
            <w:r/>
            <w:r>
              <w:t>Домашнее задание: Придумать идею для ВК бота, достаточно интересную. Доделать программу начатую на уроке. Познакомится с Git</w:t>
            </w:r>
          </w:p>
        </w:tc>
      </w:tr>
      <w:tr>
        <w:tc>
          <w:tcPr>
            <w:tcW w:type="dxa" w:w="4320"/>
          </w:tcPr>
          <w:p/>
          <w:p>
            <w:r/>
            <w:r>
              <w:t>Бот для ВК. GIT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https://vk-api.readthedocs.io/en/latest/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66">
              <w:r>
                <w:rPr>
                  <w:color w:val="0000EE"/>
                  <w:u w:val="single"/>
                </w:rPr>
                <w:t>https://habr.com/ru/post/319178/</w:t>
              </w:r>
            </w:hyperlink>
            <w:r>
              <w:rPr>
                <w:color w:val="3498DB"/>
              </w:rPr>
              <w:t xml:space="preserve"> 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67">
              <w:r>
                <w:rPr>
                  <w:color w:val="0000EE"/>
                  <w:u w:val="single"/>
                </w:rPr>
                <w:t>https://javarush.ru/groups/posts/2683-nachalo-rabotih-s-git-podrobnihy-gayd-dlja-novichkov</w:t>
              </w:r>
            </w:hyperlink>
            <w:r>
              <w:rPr>
                <w:color w:val="3498DB"/>
              </w:rPr>
              <w:t xml:space="preserve"> </w:t>
            </w:r>
            <w:r>
              <w:t>GIT</w:t>
            </w:r>
            <w:r/>
            <w:r/>
          </w:p>
          <w:p>
            <w:r/>
            <w:r>
              <w:t>Домашнее задание: Понять всё пройденное на уроке(Про работу с GIT и шаблоном для создания ботов)</w:t>
            </w:r>
          </w:p>
        </w:tc>
      </w:tr>
      <w:tr>
        <w:tc>
          <w:tcPr>
            <w:tcW w:type="dxa" w:w="4320"/>
          </w:tcPr>
          <w:p/>
          <w:p>
            <w:r/>
            <w:r>
              <w:t>Бот в функциональном стиле. Ограничения при создании ботов в ВК(Макс. кол-во символов и тд)</w:t>
            </w:r>
          </w:p>
        </w:tc>
        <w:tc>
          <w:tcPr>
            <w:tcW w:type="dxa" w:w="4320"/>
          </w:tcPr>
          <w:p/>
          <w:p>
            <w:r/>
            <w:r>
              <w:t>Домашнее задание: Разобраться с написанным на уроке кодом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ботов в ООП стиле</w:t>
            </w:r>
          </w:p>
        </w:tc>
        <w:tc>
          <w:tcPr>
            <w:tcW w:type="dxa" w:w="4320"/>
          </w:tcPr>
          <w:p/>
          <w:p>
            <w:r/>
            <w:r>
              <w:t>Домашнее задание: Разобраться с написанным на уроке кодом</w:t>
            </w:r>
          </w:p>
        </w:tc>
      </w:tr>
      <w:tr>
        <w:tc>
          <w:tcPr>
            <w:tcW w:type="dxa" w:w="4320"/>
          </w:tcPr>
          <w:p/>
          <w:p>
            <w:r/>
            <w:r>
              <w:t>Боты для ВК №1. Генераторы функций, итераторы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68">
              <w:r>
                <w:rPr>
                  <w:color w:val="0000EE"/>
                  <w:u w:val="single"/>
                </w:rPr>
                <w:t>https://devpractice.ru/python-lesson-15-iterators-and-generators/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69">
              <w:r>
                <w:rPr>
                  <w:color w:val="0000EE"/>
                  <w:u w:val="single"/>
                </w:rPr>
                <w:t>https://habr.com/ru/post/488112/</w:t>
              </w:r>
            </w:hyperlink>
            <w:r/>
            <w:r/>
          </w:p>
          <w:p>
            <w:r/>
            <w:r>
              <w:t>Домашнее задание: Доделать команды не требующие параметров(По типу /help, /погода и тп), изучить генераторы и итераторы</w:t>
            </w:r>
          </w:p>
        </w:tc>
      </w:tr>
      <w:tr>
        <w:tc>
          <w:tcPr>
            <w:tcW w:type="dxa" w:w="4320"/>
          </w:tcPr>
          <w:p/>
          <w:p>
            <w:r/>
            <w:r>
              <w:t>Парсинг сайтов. Requests BeautifulSoup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70">
              <w:r>
                <w:rPr>
                  <w:color w:val="0000EE"/>
                  <w:u w:val="single"/>
                </w:rPr>
                <w:t>https://pythonru.com/biblioteki/parsing-na-python-s-beautiful-soup</w:t>
              </w:r>
            </w:hyperlink>
            <w:r>
              <w:t xml:space="preserve"> Статья про парсинг 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71">
              <w:r>
                <w:rPr>
                  <w:color w:val="0000EE"/>
                  <w:u w:val="single"/>
                </w:rPr>
                <w:t>https://habr.com/ru/post/544828/</w:t>
              </w:r>
            </w:hyperlink>
            <w:r>
              <w:rPr>
                <w:color w:val="3498DB"/>
              </w:rPr>
              <w:t xml:space="preserve"> </w:t>
            </w:r>
            <w:r>
              <w:t xml:space="preserve">Статья про парсинг 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72">
              <w:r>
                <w:rPr>
                  <w:color w:val="0000EE"/>
                  <w:u w:val="single"/>
                </w:rPr>
                <w:t>https://www.youtube.com/watch?v=zKuBDil5dlw</w:t>
              </w:r>
            </w:hyperlink>
            <w:r>
              <w:t xml:space="preserve"> Видео урок №1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73">
              <w:r>
                <w:rPr>
                  <w:color w:val="0000EE"/>
                  <w:u w:val="single"/>
                </w:rPr>
                <w:t>https://www.youtube.com/watch?v=yJcCKuxfb2o&amp;list=PLM6XATa8CAG4F9nAIYNS5oAiPotxwLFIr</w:t>
              </w:r>
            </w:hyperlink>
            <w:r>
              <w:t xml:space="preserve"> Курс HTML/CSS</w:t>
            </w:r>
            <w:r/>
            <w:r/>
          </w:p>
          <w:p>
            <w:r/>
            <w:r>
              <w:t>Домашнее задание: Начать смотреть серию видео про HTML/CSS, разобраться с темой парсинга сайтов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для ВК №2. Создание своего парсера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74">
              <w:r>
                <w:rPr>
                  <w:color w:val="0000EE"/>
                  <w:u w:val="single"/>
                </w:rPr>
                <w:t>https://nuancesprog.ru/p/12524/</w:t>
              </w:r>
            </w:hyperlink>
            <w:r>
              <w:rPr>
                <w:color w:val="3498DB"/>
              </w:rPr>
              <w:t xml:space="preserve"> </w:t>
            </w:r>
            <w:r>
              <w:t>Интерпритатор/Компилятор</w:t>
            </w:r>
            <w:r/>
            <w:r/>
          </w:p>
          <w:p>
            <w:r/>
            <w:r>
              <w:t>Домашнее задание: доделать парсер для своего проекта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ботов для ВК №3</w:t>
            </w:r>
          </w:p>
        </w:tc>
        <w:tc>
          <w:tcPr>
            <w:tcW w:type="dxa" w:w="4320"/>
          </w:tcPr>
          <w:p/>
          <w:p>
            <w:r/>
            <w:r>
              <w:t>Домашнее задание: Работать над кодом парсера</w:t>
            </w:r>
          </w:p>
        </w:tc>
      </w:tr>
      <w:tr>
        <w:tc>
          <w:tcPr>
            <w:tcW w:type="dxa" w:w="4320"/>
          </w:tcPr>
          <w:p/>
          <w:p>
            <w:r/>
            <w:r>
              <w:t>Асинхронность, декораторы staticmethod, classmethod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75">
              <w:r>
                <w:rPr>
                  <w:color w:val="0000EE"/>
                  <w:u w:val="single"/>
                </w:rPr>
                <w:t>https://highload.today/asinhronnost-v-python-kak-twitter-obrabatyvaet-milliardy-seansov-v-den/</w:t>
              </w:r>
            </w:hyperlink>
            <w:r>
              <w:rPr>
                <w:color w:val="3498DB"/>
              </w:rPr>
              <w:t xml:space="preserve"> </w:t>
            </w:r>
            <w:r>
              <w:t>- Асинхронность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76">
              <w:r>
                <w:rPr>
                  <w:color w:val="0000EE"/>
                  <w:u w:val="single"/>
                </w:rPr>
                <w:t>https://habr.com/ru/post/421625/</w:t>
              </w:r>
            </w:hyperlink>
            <w:r>
              <w:t xml:space="preserve"> - Асинхронность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77">
              <w:r>
                <w:rPr>
                  <w:color w:val="0000EE"/>
                  <w:u w:val="single"/>
                </w:rPr>
                <w:t>https://coderoad.ru/136097/Разница-между-staticmethod-и-classmethod</w:t>
              </w:r>
            </w:hyperlink>
            <w:r>
              <w:t xml:space="preserve"> - Декораторы staticmethod, classmethod</w:t>
            </w:r>
            <w:r/>
            <w:r/>
          </w:p>
          <w:p>
            <w:r/>
            <w:r>
              <w:t>Домашнее задание: Доделать парсер, разобраться с декораторами и асинхронностью</w:t>
            </w:r>
          </w:p>
        </w:tc>
      </w:tr>
      <w:tr>
        <w:tc>
          <w:tcPr>
            <w:tcW w:type="dxa" w:w="4320"/>
          </w:tcPr>
          <w:p/>
          <w:p>
            <w:r/>
            <w:r>
              <w:t>Многопоточность. Создание бота для ВК №4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https://dev-gang.ru/article/mnogopotocznost-v-python-t2bkyunvku/</w:t>
            </w:r>
            <w:r>
              <w:t xml:space="preserve"> - Многопоточность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78">
              <w:r>
                <w:rPr>
                  <w:color w:val="0000EE"/>
                  <w:u w:val="single"/>
                </w:rPr>
                <w:t>https://thecode.media/python-time-2/</w:t>
              </w:r>
            </w:hyperlink>
            <w:r>
              <w:rPr>
                <w:color w:val="3498DB"/>
              </w:rPr>
              <w:t xml:space="preserve"> </w:t>
            </w:r>
            <w:r>
              <w:t>- Многопоточность</w:t>
            </w:r>
            <w:r/>
            <w:r/>
          </w:p>
          <w:p>
            <w:r/>
            <w:r>
              <w:t>Домашнее задание: Разобраться в многопочности и понять её отличие от асинхронности</w:t>
            </w:r>
          </w:p>
        </w:tc>
      </w:tr>
      <w:tr>
        <w:tc>
          <w:tcPr>
            <w:tcW w:type="dxa" w:w="4320"/>
          </w:tcPr>
          <w:p/>
          <w:p>
            <w:r/>
            <w:r>
              <w:t>Функция super, *args и **kwargs, lambda. Создание бота для ВК №5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79">
              <w:r>
                <w:rPr>
                  <w:color w:val="0000EE"/>
                  <w:u w:val="single"/>
                </w:rPr>
                <w:t>https://habr.com/ru/company/ruvds/blog/482464/</w:t>
              </w:r>
            </w:hyperlink>
            <w:r>
              <w:rPr>
                <w:color w:val="3498DB"/>
              </w:rPr>
              <w:t xml:space="preserve"> </w:t>
            </w:r>
            <w:r>
              <w:rPr>
                <w:color w:val="3498DB"/>
              </w:rPr>
              <w:t xml:space="preserve">- </w:t>
            </w:r>
            <w:r>
              <w:t>args, kwargs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 xml:space="preserve">https://docs-python.ru/tutorial/vstroennye-funktsii-interpretatora-python/funktsija-super/ </w:t>
            </w:r>
            <w:r>
              <w:t>- super()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80">
              <w:r>
                <w:rPr>
                  <w:color w:val="0000EE"/>
                  <w:u w:val="single"/>
                </w:rPr>
                <w:t>https://webdevblog.ru/kak-ispolzovat-v-python-lyambda-funkcii/</w:t>
              </w:r>
            </w:hyperlink>
            <w:r>
              <w:rPr>
                <w:color w:val="3498DB"/>
              </w:rPr>
              <w:t xml:space="preserve"> </w:t>
            </w:r>
            <w:r>
              <w:t>- lambda</w:t>
            </w:r>
            <w:r/>
            <w:r/>
          </w:p>
          <w:p>
            <w:r/>
            <w:r>
              <w:t>Домашнее задание: повторить теорию изученную на уроке. Продолжить создание бота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№6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№7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№8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№9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№10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№11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№12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№13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№14. Клавиатуры ВК. VkKeyboard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https://vk-api.readthedocs.io/en/latest/keyboard.html</w:t>
            </w:r>
            <w:r/>
            <w:r/>
          </w:p>
          <w:p>
            <w:r/>
            <w:r>
              <w:t>Домашнее задание: добавить клавиатуру ВК в свой проект</w:t>
            </w:r>
          </w:p>
        </w:tc>
      </w:tr>
      <w:tr>
        <w:tc>
          <w:tcPr>
            <w:tcW w:type="dxa" w:w="4320"/>
          </w:tcPr>
          <w:p/>
          <w:p>
            <w:r/>
            <w:r>
              <w:t>Работа в линукс терминале. Редактор VIM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81">
              <w:r>
                <w:rPr>
                  <w:color w:val="0000EE"/>
                  <w:u w:val="single"/>
                </w:rPr>
                <w:t>https://selectel.ru/blog/basic-linux-commands/</w:t>
              </w:r>
            </w:hyperlink>
            <w:r>
              <w:rPr>
                <w:color w:val="3498DB"/>
              </w:rPr>
              <w:t xml:space="preserve"> </w:t>
            </w:r>
            <w:r>
              <w:t>- Основные команды Линукс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82">
              <w:r>
                <w:rPr>
                  <w:color w:val="0000EE"/>
                  <w:u w:val="single"/>
                </w:rPr>
                <w:t>https://jino.ru/journal/articles/proframmirovanie-v-vim/</w:t>
              </w:r>
            </w:hyperlink>
            <w:r>
              <w:t xml:space="preserve"> - Как работать с vim</w:t>
            </w:r>
            <w:r/>
            <w:r/>
          </w:p>
          <w:p>
            <w:r/>
            <w:r>
              <w:t>Домашнее задание: выучить команды cd, ls, sudo, vim. Просмотреть видеокурс по HTML, CSS на канале "Фрилансер по жизни"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№15</w:t>
            </w:r>
          </w:p>
        </w:tc>
        <w:tc>
          <w:tcPr>
            <w:tcW w:type="dxa" w:w="4320"/>
          </w:tcPr>
          <w:p/>
          <w:p>
            <w:r/>
            <w:r>
              <w:t>Домашнее задание: Закончить создания ±50% функциональности бота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№16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Урок по JavaScript №1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83">
              <w:r>
                <w:rPr>
                  <w:color w:val="0000EE"/>
                  <w:u w:val="single"/>
                </w:rPr>
                <w:t>https://learn.javascript.ru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84">
              <w:r>
                <w:rPr>
                  <w:color w:val="0000EE"/>
                  <w:u w:val="single"/>
                </w:rPr>
                <w:t>https://developer.mozilla.org/ru/docs/Learn/JavaScript/First_steps</w:t>
              </w:r>
            </w:hyperlink>
            <w:r/>
            <w:r/>
          </w:p>
          <w:p>
            <w:r/>
            <w:r>
              <w:t>Домашнее задание: Закрепить пройденное на уроке</w:t>
            </w:r>
          </w:p>
        </w:tc>
      </w:tr>
      <w:tr>
        <w:tc>
          <w:tcPr>
            <w:tcW w:type="dxa" w:w="4320"/>
          </w:tcPr>
          <w:p/>
          <w:p>
            <w:r/>
            <w:r>
              <w:t>Урок по JavaScript №2. Работа с DOM деревом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85">
              <w:r>
                <w:rPr>
                  <w:color w:val="0000EE"/>
                  <w:u w:val="single"/>
                </w:rPr>
                <w:t>https://learn.javascript.ru/dom-nodes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86">
              <w:r>
                <w:rPr>
                  <w:color w:val="0000EE"/>
                  <w:u w:val="single"/>
                </w:rPr>
                <w:t>https://tproger.ru/translations/dom-javascript/</w:t>
              </w:r>
            </w:hyperlink>
            <w:r/>
            <w:r/>
          </w:p>
          <w:p>
            <w:r/>
            <w:r>
              <w:t>Домашнее задание: Попробовать написать свой сайт с использованием изученных материалов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№17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№18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№19</w:t>
            </w:r>
          </w:p>
        </w:tc>
        <w:tc>
          <w:tcPr>
            <w:tcW w:type="dxa" w:w="4320"/>
          </w:tcPr>
          <w:p/>
          <w:p>
            <w:r/>
            <w:r>
              <w:t>Домашнее задание: Завершить создание бота. Отправить ссылку на код своего проекта(GitHub) до 30.12.21 12:00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бота ВК №20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Code-Review ВК Бота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Принципы SOLID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 xml:space="preserve"> </w:t>
            </w:r>
            <w:hyperlink r:id="rId87">
              <w:r>
                <w:rPr>
                  <w:color w:val="0000EE"/>
                  <w:u w:val="single"/>
                </w:rPr>
                <w:t>https://medium.com/webbdev/solid-4ffc018077da</w:t>
              </w:r>
            </w:hyperlink>
            <w:r>
              <w:rPr>
                <w:color w:val="3498DB"/>
              </w:rPr>
              <w:t xml:space="preserve"> </w:t>
            </w:r>
            <w:r>
              <w:t>- Статья про SOLID</w:t>
            </w:r>
            <w:r/>
            <w:r/>
          </w:p>
          <w:p>
            <w:r/>
            <w:r>
              <w:t>Домашнее задание: Придумать идею для оконного приложения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оконного приложения. Tkinter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88">
              <w:r>
                <w:rPr>
                  <w:color w:val="0000EE"/>
                  <w:u w:val="single"/>
                </w:rPr>
                <w:t>https://pythonru.com/uroki/obuchenie-python-gui-uroki-po-tkinter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89">
              <w:r>
                <w:rPr>
                  <w:color w:val="0000EE"/>
                  <w:u w:val="single"/>
                </w:rPr>
                <w:t>https://younglinux.info/tkinter/tkinter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/>
            <w:r>
              <w:t>Создание оконного приложения №2. Tkinter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/>
            <w:r>
              <w:rPr>
                <w:color w:val="3498DB"/>
              </w:rPr>
              <w:t>https://python-scripts.com/tkinter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/>
            <w:hyperlink r:id="rId90">
              <w:r>
                <w:rPr>
                  <w:color w:val="0000EE"/>
                  <w:u w:val="single"/>
                </w:rPr>
                <w:t>http://rassyhaev.ru/статьи/python-3/модуль-tkinter-урок-1-введение/</w:t>
              </w:r>
            </w:hyperlink>
            <w:r/>
            <w:r/>
          </w:p>
        </w:tc>
      </w:tr>
      <w:tr>
        <w:tc>
          <w:tcPr>
            <w:tcW w:type="dxa" w:w="4320"/>
          </w:tcPr>
          <w:p/>
          <w:p>
            <w:r/>
            <w:r>
              <w:t>Создание оконного приложения №3 Tkinter</w:t>
            </w:r>
          </w:p>
        </w:tc>
        <w:tc>
          <w:tcPr>
            <w:tcW w:type="dxa" w:w="4320"/>
          </w:tcPr>
          <w:p/>
          <w:p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оконного приложения №4 Tkinter</w:t>
            </w:r>
          </w:p>
        </w:tc>
        <w:tc>
          <w:tcPr>
            <w:tcW w:type="dxa" w:w="4320"/>
          </w:tcPr>
          <w:p/>
          <w:p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оконного приложения №5 Tkinter</w:t>
            </w:r>
          </w:p>
        </w:tc>
        <w:tc>
          <w:tcPr>
            <w:tcW w:type="dxa" w:w="4320"/>
          </w:tcPr>
          <w:p/>
          <w:p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оконного приложения №6 Tkinter</w:t>
            </w:r>
          </w:p>
        </w:tc>
        <w:tc>
          <w:tcPr>
            <w:tcW w:type="dxa" w:w="4320"/>
          </w:tcPr>
          <w:p/>
          <w:p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 xml:space="preserve">Создание оконного приложения №7 Tkinter. UML Диаграммы 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91">
              <w:r>
                <w:rPr>
                  <w:color w:val="0000EE"/>
                  <w:u w:val="single"/>
                </w:rPr>
                <w:t>https://habr.com/ru/post/511798</w:t>
              </w:r>
            </w:hyperlink>
            <w:r>
              <w:t xml:space="preserve"> - Что такое UML диаграммы и как их создавать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92">
              <w:r>
                <w:rPr>
                  <w:color w:val="0000EE"/>
                  <w:u w:val="single"/>
                </w:rPr>
                <w:t>https://creately.com/ru</w:t>
              </w:r>
            </w:hyperlink>
            <w:r>
              <w:t xml:space="preserve"> - Сайт для создания UML диаграмм </w:t>
            </w:r>
            <w:r/>
            <w:r/>
          </w:p>
          <w:p>
            <w:r/>
            <w:r>
              <w:t>Домашнее задание: Создать UML диаграмму своего проекта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оконного приложения №8 Tkinter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оконного приложения №9 Tkinter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/>
            <w:r>
              <w:t>Создание оконного приложения №10 Tkinter. многоуровневая архитектура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93">
              <w:r>
                <w:rPr>
                  <w:color w:val="0000EE"/>
                  <w:u w:val="single"/>
                </w:rPr>
                <w:t>https://ru.wikipedia.org/wiki/Многоуровневая_архитектура</w:t>
              </w:r>
            </w:hyperlink>
            <w:r>
              <w:t xml:space="preserve"> - Википедия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94">
              <w:r>
                <w:rPr>
                  <w:color w:val="0000EE"/>
                  <w:u w:val="single"/>
                </w:rPr>
                <w:t>https://habr.com/ru/post/319126/</w:t>
              </w:r>
            </w:hyperlink>
            <w:r>
              <w:t xml:space="preserve"> - Чистая архитектура в Python(Статья не для новичка)</w:t>
            </w:r>
            <w:r/>
          </w:p>
        </w:tc>
      </w:tr>
      <w:tr>
        <w:tc>
          <w:tcPr>
            <w:tcW w:type="dxa" w:w="4320"/>
          </w:tcPr>
          <w:p/>
          <w:p>
            <w:r>
              <w:t>Создание оконного приложения №11 Tkinter. Многоуровневая и многослойная архитектура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95">
              <w:r>
                <w:rPr>
                  <w:color w:val="0000EE"/>
                  <w:u w:val="single"/>
                </w:rPr>
                <w:t>https://studfile.net/preview/7071621/</w:t>
              </w:r>
            </w:hyperlink>
            <w:r/>
            <w:r/>
          </w:p>
          <w:p>
            <w:r/>
            <w:r>
              <w:t xml:space="preserve"> </w:t>
            </w:r>
          </w:p>
        </w:tc>
      </w:tr>
      <w:tr>
        <w:tc>
          <w:tcPr>
            <w:tcW w:type="dxa" w:w="4320"/>
          </w:tcPr>
          <w:p/>
          <w:p>
            <w:r>
              <w:t>Создание оконного приложения №12 Tkinter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оконного приложения №13 Tkinter. Паттерн Синглтон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96">
              <w:r>
                <w:rPr>
                  <w:color w:val="0000EE"/>
                  <w:u w:val="single"/>
                </w:rPr>
                <w:t>https://refactoring.guru/ru/design-patterns/singleton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97">
              <w:r>
                <w:rPr>
                  <w:color w:val="0000EE"/>
                  <w:u w:val="single"/>
                </w:rPr>
                <w:t>https://pythobyte.com/how-to-create-a-singleton-in-python-4dfcc720/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Создание оконного приложения №14 Tkinter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оконного приложения №15 Tkinter. README, Лицензии GitHub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98">
              <w:r>
                <w:rPr>
                  <w:color w:val="0000EE"/>
                  <w:u w:val="single"/>
                </w:rPr>
                <w:t>https://docs.microsoft.com/ru-ru/contribute/markdown-reference</w:t>
              </w:r>
            </w:hyperlink>
            <w:r>
              <w:t xml:space="preserve"> - README файл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99">
              <w:r>
                <w:rPr>
                  <w:color w:val="0000EE"/>
                  <w:u w:val="single"/>
                </w:rPr>
                <w:t>https://tproger.ru/articles/whats-difference-between-licenses/</w:t>
              </w:r>
            </w:hyperlink>
            <w:r>
              <w:t xml:space="preserve"> - Отличия популярных лицензий</w:t>
            </w:r>
            <w:r/>
          </w:p>
        </w:tc>
      </w:tr>
      <w:tr>
        <w:tc>
          <w:tcPr>
            <w:tcW w:type="dxa" w:w="4320"/>
          </w:tcPr>
          <w:p/>
          <w:p>
            <w:r>
              <w:t>Логирование. Паттерн "Стратегия"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00">
              <w:r>
                <w:rPr>
                  <w:color w:val="0000EE"/>
                  <w:u w:val="single"/>
                </w:rPr>
                <w:t>https://russianblogs.com/article/29271459871/</w:t>
              </w:r>
            </w:hyperlink>
            <w:r>
              <w:t xml:space="preserve"> - Loguru(Логирование)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01">
              <w:r>
                <w:rPr>
                  <w:color w:val="0000EE"/>
                  <w:u w:val="single"/>
                </w:rPr>
                <w:t>https://habr.com/ru/post/210288/</w:t>
              </w:r>
            </w:hyperlink>
            <w:r>
              <w:t xml:space="preserve"> - Шпаргалка по паттернам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02">
              <w:r>
                <w:rPr>
                  <w:color w:val="0000EE"/>
                  <w:u w:val="single"/>
                </w:rPr>
                <w:t>https://refactoring.guru/ru/design-patterns/strategy/python/example</w:t>
              </w:r>
            </w:hyperlink>
            <w:r>
              <w:t xml:space="preserve"> - Паттерн "Стратегия"</w:t>
            </w:r>
            <w:r/>
            <w:r/>
          </w:p>
          <w:p>
            <w:r/>
            <w:r>
              <w:t>Домашнее задание: Попрактиковаться с легированием. Запомнить и понять паттерн "Стратегия"</w:t>
            </w:r>
          </w:p>
        </w:tc>
      </w:tr>
      <w:tr>
        <w:tc>
          <w:tcPr>
            <w:tcW w:type="dxa" w:w="4320"/>
          </w:tcPr>
          <w:p/>
          <w:p>
            <w:r>
              <w:t>Создание оконного приложения №16 Tkinter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оконного приложения №17 Tkinter. Финал</w:t>
            </w:r>
          </w:p>
        </w:tc>
        <w:tc>
          <w:tcPr>
            <w:tcW w:type="dxa" w:w="4320"/>
          </w:tcPr>
          <w:p/>
          <w:p>
            <w:r/>
            <w:r>
              <w:t>Домашнее задание: Закончить проект и отправить проект учителю для Code-Review</w:t>
            </w:r>
          </w:p>
        </w:tc>
      </w:tr>
      <w:tr>
        <w:tc>
          <w:tcPr>
            <w:tcW w:type="dxa" w:w="4320"/>
          </w:tcPr>
          <w:p/>
          <w:p>
            <w:r>
              <w:t>Code-Review приложения Tkinter. Паттерн Адаптер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03">
              <w:r>
                <w:rPr>
                  <w:color w:val="0000EE"/>
                  <w:u w:val="single"/>
                </w:rPr>
                <w:t>https://refactoring.guru/ru/design-patterns/adapter/python/example#lang-features</w:t>
              </w:r>
            </w:hyperlink>
            <w:r>
              <w:t xml:space="preserve"> - Паттерн Адаптер</w:t>
            </w:r>
            <w:r/>
          </w:p>
        </w:tc>
      </w:tr>
      <w:tr>
        <w:tc>
          <w:tcPr>
            <w:tcW w:type="dxa" w:w="4320"/>
          </w:tcPr>
          <w:p/>
          <w:p>
            <w:r>
              <w:t>Создание игры на PyGame №1.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04">
              <w:r>
                <w:rPr>
                  <w:color w:val="0000EE"/>
                  <w:u w:val="single"/>
                </w:rPr>
                <w:t>https://pythonru.com/uroki/biblioteka-pygame-chast-1-vvedenie</w:t>
              </w:r>
            </w:hyperlink>
            <w:r>
              <w:t xml:space="preserve"> - PyGame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05">
              <w:r>
                <w:rPr>
                  <w:color w:val="0000EE"/>
                  <w:u w:val="single"/>
                </w:rPr>
                <w:t>https://habr.com/ru/post/347138/</w:t>
              </w:r>
            </w:hyperlink>
            <w:r>
              <w:t xml:space="preserve"> - PyGame</w:t>
            </w:r>
            <w:r/>
          </w:p>
        </w:tc>
      </w:tr>
      <w:tr>
        <w:tc>
          <w:tcPr>
            <w:tcW w:type="dxa" w:w="4320"/>
          </w:tcPr>
          <w:p/>
          <w:p>
            <w:r>
              <w:t>Создание игры на PyGame №2(Работа с картинками). Паттерн Фасад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https://python-course.readthedocs.io/projects/elementary/en/latest/lessons/18-pygame.html</w:t>
            </w:r>
            <w:r>
              <w:t xml:space="preserve"> - Доки PyGame 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06">
              <w:r>
                <w:rPr>
                  <w:color w:val="0000EE"/>
                  <w:u w:val="single"/>
                </w:rPr>
                <w:t>https://refactoring.guru/ru/design-patterns/facade/python/example</w:t>
              </w:r>
            </w:hyperlink>
            <w:r>
              <w:t xml:space="preserve"> - Паттерн Фасад</w:t>
            </w:r>
            <w:r/>
          </w:p>
        </w:tc>
      </w:tr>
      <w:tr>
        <w:tc>
          <w:tcPr>
            <w:tcW w:type="dxa" w:w="4320"/>
          </w:tcPr>
          <w:p/>
          <w:p>
            <w:r>
              <w:t>Создание игры на PyGame №3(Спрайты, музыка)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07">
              <w:r>
                <w:rPr>
                  <w:color w:val="0000EE"/>
                  <w:u w:val="single"/>
                </w:rPr>
                <w:t>https://pythonru.com/uroki/biblioteka-pygame-chast-2-rabota-so-sprajtami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Создание игры на PyGame №4. Паттерн Прокси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08">
              <w:r>
                <w:rPr>
                  <w:color w:val="0000EE"/>
                  <w:u w:val="single"/>
                </w:rPr>
                <w:t>https://refactoring.guru/ru/design-patterns/proxy</w:t>
              </w:r>
            </w:hyperlink>
            <w:r/>
            <w:r/>
          </w:p>
          <w:p>
            <w:r/>
            <w:r>
              <w:t xml:space="preserve"> </w:t>
            </w:r>
          </w:p>
        </w:tc>
      </w:tr>
      <w:tr>
        <w:tc>
          <w:tcPr>
            <w:tcW w:type="dxa" w:w="4320"/>
          </w:tcPr>
          <w:p/>
          <w:p>
            <w:r>
              <w:t>Создание игры на PyGame №5. Паттерн Декоратор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09">
              <w:r>
                <w:rPr>
                  <w:color w:val="0000EE"/>
                  <w:u w:val="single"/>
                </w:rPr>
                <w:t>https://refactoring.guru/ru/design-patterns/decorator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10">
              <w:r>
                <w:rPr>
                  <w:color w:val="0000EE"/>
                  <w:u w:val="single"/>
                </w:rPr>
                <w:t>https://habr.com/ru/post/86255/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Создание игры на PyGame №6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Просмотр проучившихся проектов PyGame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Завершение PyGame</w:t>
            </w:r>
          </w:p>
        </w:tc>
        <w:tc>
          <w:tcPr>
            <w:tcW w:type="dxa" w:w="4320"/>
          </w:tcPr>
          <w:p/>
          <w:p>
            <w:r/>
            <w:r>
              <w:t>Домашнее задание: Оформить получившуюся игру на GitHub(Добавить README, закоментирвать и задокументировать код)</w:t>
            </w:r>
          </w:p>
        </w:tc>
      </w:tr>
      <w:tr>
        <w:tc>
          <w:tcPr>
            <w:tcW w:type="dxa" w:w="4320"/>
          </w:tcPr>
          <w:p/>
          <w:p>
            <w:r>
              <w:t>Как работает интернет? Теория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11">
              <w:r>
                <w:rPr>
                  <w:color w:val="0000EE"/>
                  <w:u w:val="single"/>
                </w:rPr>
                <w:t>https://developer.mozilla.org/ru/docs/Learn/Common_questions/How_does_the_Internet_work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12">
              <w:r>
                <w:rPr>
                  <w:color w:val="0000EE"/>
                  <w:u w:val="single"/>
                </w:rPr>
                <w:t>https://thecode.media/how-internet-works-1/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13">
              <w:r>
                <w:rPr>
                  <w:color w:val="0000EE"/>
                  <w:u w:val="single"/>
                </w:rPr>
                <w:t>Теория от меня(*кликни*</w:t>
              </w:r>
            </w:hyperlink>
            <w:r>
              <w:rPr>
                <w:color w:val="3498DB"/>
              </w:rPr>
              <w:t>)</w:t>
            </w:r>
            <w:r/>
            <w:r/>
          </w:p>
          <w:p>
            <w:r/>
            <w:r>
              <w:t xml:space="preserve"> </w:t>
            </w:r>
          </w:p>
        </w:tc>
      </w:tr>
      <w:tr>
        <w:tc>
          <w:tcPr>
            <w:tcW w:type="dxa" w:w="4320"/>
          </w:tcPr>
          <w:p/>
          <w:p>
            <w:r>
              <w:t>Протоколы, модель OSI. Теория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14">
              <w:r>
                <w:rPr>
                  <w:color w:val="0000EE"/>
                  <w:u w:val="single"/>
                </w:rPr>
                <w:t>https://otus.ru/nest/post/1919/</w:t>
              </w:r>
            </w:hyperlink>
            <w:r>
              <w:t xml:space="preserve"> - Протоколы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15">
              <w:r>
                <w:rPr>
                  <w:color w:val="0000EE"/>
                  <w:u w:val="single"/>
                </w:rPr>
                <w:t>https://selectel.ru/blog/osi-for-beginners/</w:t>
              </w:r>
            </w:hyperlink>
            <w:r>
              <w:t xml:space="preserve"> - Модель OSI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16">
              <w:r>
                <w:rPr>
                  <w:color w:val="0000EE"/>
                  <w:u w:val="single"/>
                </w:rPr>
                <w:t>Теория от меня(*кликни*)</w:t>
              </w:r>
            </w:hyperlink>
            <w:r/>
            <w:r/>
          </w:p>
          <w:p>
            <w:r/>
            <w:r>
              <w:t xml:space="preserve"> Домашнее задание: Выучить теорию за этот и предыдущий урок</w:t>
            </w:r>
          </w:p>
        </w:tc>
      </w:tr>
      <w:tr>
        <w:tc>
          <w:tcPr>
            <w:tcW w:type="dxa" w:w="4320"/>
          </w:tcPr>
          <w:p/>
          <w:p>
            <w:r>
              <w:t>Читаем код библиотек. CodeWars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17">
              <w:r>
                <w:rPr>
                  <w:color w:val="0000EE"/>
                  <w:u w:val="single"/>
                </w:rPr>
                <w:t>https://techrocks.ru/2017/10/13/improving-code-reading-skills/</w:t>
              </w:r>
            </w:hyperlink>
            <w:r>
              <w:rPr>
                <w:color w:val="3498DB"/>
              </w:rPr>
              <w:t xml:space="preserve"> </w:t>
            </w:r>
            <w:r>
              <w:t>- Как читать чужой код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18">
              <w:r>
                <w:rPr>
                  <w:color w:val="0000EE"/>
                  <w:u w:val="single"/>
                </w:rPr>
                <w:t>https://ru.hexlet.io/blog/posts/how-to-read-code-8-principles</w:t>
              </w:r>
            </w:hyperlink>
            <w:r>
              <w:t xml:space="preserve"> - 8 принципов для чтения чужого кода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19">
              <w:r>
                <w:rPr>
                  <w:color w:val="0000EE"/>
                  <w:u w:val="single"/>
                </w:rPr>
                <w:t>https://ru.hexlet.io/blog/posts/pervyy-opyt-na-codewars</w:t>
              </w:r>
            </w:hyperlink>
            <w:r>
              <w:t xml:space="preserve"> - Про CodeWars</w:t>
            </w:r>
            <w:r/>
            <w:r/>
          </w:p>
          <w:p>
            <w:r/>
            <w:r>
              <w:t xml:space="preserve">Домашнее задание: Решить 3 задачи(7кю) или 5 задач(8кю) с </w:t>
            </w:r>
            <w:r>
              <w:rPr>
                <w:color w:val="3498DB"/>
              </w:rPr>
              <w:t>codewars.com</w:t>
            </w:r>
          </w:p>
        </w:tc>
      </w:tr>
      <w:tr>
        <w:tc>
          <w:tcPr>
            <w:tcW w:type="dxa" w:w="4320"/>
          </w:tcPr>
          <w:p/>
          <w:p>
            <w:r>
              <w:t>Паттерн Memento. Решение задач с CodeWars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20">
              <w:r>
                <w:rPr>
                  <w:color w:val="0000EE"/>
                  <w:u w:val="single"/>
                </w:rPr>
                <w:t>https://refactoring.guru/ru/design-patterns/memento</w:t>
              </w:r>
            </w:hyperlink>
            <w:r>
              <w:t xml:space="preserve"> - Паттерн Memento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21">
              <w:r>
                <w:rPr>
                  <w:color w:val="0000EE"/>
                  <w:u w:val="single"/>
                </w:rPr>
                <w:t>https://tproger.ru/articles/pattern-oop-hranitel/</w:t>
              </w:r>
            </w:hyperlink>
            <w:r>
              <w:t xml:space="preserve"> - Паттерн Memento</w:t>
            </w:r>
            <w:r/>
            <w:r/>
          </w:p>
          <w:p>
            <w:r/>
            <w:r>
              <w:t>Домашнее задание: Скачать Flask</w:t>
            </w:r>
          </w:p>
        </w:tc>
      </w:tr>
      <w:tr>
        <w:tc>
          <w:tcPr>
            <w:tcW w:type="dxa" w:w="4320"/>
          </w:tcPr>
          <w:p/>
          <w:p>
            <w:r>
              <w:t>Решение задач CodeWars</w:t>
            </w:r>
          </w:p>
        </w:tc>
        <w:tc>
          <w:tcPr>
            <w:tcW w:type="dxa" w:w="4320"/>
          </w:tcPr>
          <w:p/>
          <w:p>
            <w:r/>
            <w:r>
              <w:t>Домашнее задание: Сделать 2-3 задания на CodeWars(7-8кю)</w:t>
            </w:r>
          </w:p>
        </w:tc>
      </w:tr>
      <w:tr>
        <w:tc>
          <w:tcPr>
            <w:tcW w:type="dxa" w:w="4320"/>
          </w:tcPr>
          <w:p/>
          <w:p>
            <w:r>
              <w:t>Flask. Первое приложение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22">
              <w:r>
                <w:rPr>
                  <w:color w:val="0000EE"/>
                  <w:u w:val="single"/>
                </w:rPr>
                <w:t>https://pythonru.com/uroki/3-osnovy-flask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23">
              <w:r>
                <w:rPr>
                  <w:color w:val="0000EE"/>
                  <w:u w:val="single"/>
                </w:rPr>
                <w:t>https://itproger.com/course/flask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Flask №1. Шаблоны, url_for, abort, redirect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24">
              <w:r>
                <w:rPr>
                  <w:color w:val="0000EE"/>
                  <w:u w:val="single"/>
                </w:rPr>
                <w:t>https://habr.com/ru/post/346340/</w:t>
              </w:r>
            </w:hyperlink>
            <w:r>
              <w:t xml:space="preserve"> - Шаблоны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25">
              <w:r>
                <w:rPr>
                  <w:color w:val="0000EE"/>
                  <w:u w:val="single"/>
                </w:rPr>
                <w:t>https://pythonru.com/uroki/6-shablony-vo-flask</w:t>
              </w:r>
            </w:hyperlink>
            <w:r>
              <w:t xml:space="preserve"> - Шаблоны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https://docs-python.ru/packages/veb-frejmvork-flask-python/funktsija-redirect/</w:t>
            </w:r>
            <w:r>
              <w:t xml:space="preserve"> - Основные функции</w:t>
            </w:r>
            <w:r/>
          </w:p>
        </w:tc>
      </w:tr>
      <w:tr>
        <w:tc>
          <w:tcPr>
            <w:tcW w:type="dxa" w:w="4320"/>
          </w:tcPr>
          <w:p/>
          <w:p>
            <w:r>
              <w:t>Flask №2. ORM, Flask-SQLAlchemy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26">
              <w:r>
                <w:rPr>
                  <w:color w:val="0000EE"/>
                  <w:u w:val="single"/>
                </w:rPr>
                <w:t>https://pythonru.com/uroki/15-osnovy-orm-sqlalchemy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27">
              <w:r>
                <w:rPr>
                  <w:color w:val="0000EE"/>
                  <w:u w:val="single"/>
                </w:rPr>
                <w:t>https://habr.com/ru/post/346344/</w:t>
              </w:r>
            </w:hyperlink>
            <w:r/>
            <w:r/>
          </w:p>
          <w:p>
            <w:r/>
            <w:r>
              <w:rPr>
                <w:color w:val="000000"/>
              </w:rPr>
              <w:t>Домашнее задание: Создать модели БД для своих проектов и написать документацию к моделям</w:t>
            </w:r>
          </w:p>
        </w:tc>
      </w:tr>
      <w:tr>
        <w:tc>
          <w:tcPr>
            <w:tcW w:type="dxa" w:w="4320"/>
          </w:tcPr>
          <w:p/>
          <w:p>
            <w:r>
              <w:t>Flask №3. Вёрстка страницы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https://webdesign-master.ru/blog/html-css/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28">
              <w:r>
                <w:rPr>
                  <w:color w:val="0000EE"/>
                  <w:u w:val="single"/>
                </w:rPr>
                <w:t>https://www.youtube.com/playlist?list=PLM6XATa8CAG4F9nAIYNS5oAiPotxwLFIr</w:t>
              </w:r>
            </w:hyperlink>
            <w:r/>
            <w:r/>
          </w:p>
          <w:p>
            <w:r/>
            <w:r>
              <w:rPr>
                <w:color w:val="000000"/>
              </w:rPr>
              <w:t>Домашнее задание: Сверстать любую страницу своего проекта(Желательно регистрацию/авторизацию)</w:t>
            </w:r>
          </w:p>
        </w:tc>
      </w:tr>
      <w:tr>
        <w:tc>
          <w:tcPr>
            <w:tcW w:type="dxa" w:w="4320"/>
          </w:tcPr>
          <w:p/>
          <w:p>
            <w:r>
              <w:t>Паттерн Наблюдатель(Observer)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29">
              <w:r>
                <w:rPr>
                  <w:color w:val="0000EE"/>
                  <w:u w:val="single"/>
                </w:rPr>
                <w:t>https://refactoring.guru/ru/design-patterns/observer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http://cpp-reference.ru/patterns/behavioral-patterns/observer/</w:t>
            </w:r>
            <w:r/>
          </w:p>
        </w:tc>
      </w:tr>
      <w:tr>
        <w:tc>
          <w:tcPr>
            <w:tcW w:type="dxa" w:w="4320"/>
          </w:tcPr>
          <w:p/>
          <w:p>
            <w:r>
              <w:t>Flask №4. Регистрация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30">
              <w:r>
                <w:rPr>
                  <w:color w:val="0000EE"/>
                  <w:u w:val="single"/>
                </w:rPr>
                <w:t>https://www.kaspersky.ru/blog/identification-authentication-authorization-difference/29123/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Flask №5. Авторизация, Flask-Login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31">
              <w:r>
                <w:rPr>
                  <w:color w:val="0000EE"/>
                  <w:u w:val="single"/>
                </w:rPr>
                <w:t>https://www.digitalocean.com/community/tutorials/how-to-add-authentication-to-your-app-with-flask-login-ru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32">
              <w:r>
                <w:rPr>
                  <w:color w:val="0000EE"/>
                  <w:u w:val="single"/>
                </w:rPr>
                <w:t>https://pythonru.com/uroki/18-autentifikacija-vo-flask</w:t>
              </w:r>
            </w:hyperlink>
            <w:r/>
            <w:r/>
          </w:p>
          <w:p>
            <w:r/>
            <w:r>
              <w:rPr>
                <w:color w:val="000000"/>
              </w:rPr>
              <w:t>Домашнее задание: Сделать регистрацию и авторизацию для своего проекта</w:t>
            </w:r>
          </w:p>
        </w:tc>
      </w:tr>
      <w:tr>
        <w:tc>
          <w:tcPr>
            <w:tcW w:type="dxa" w:w="4320"/>
          </w:tcPr>
          <w:p/>
          <w:p>
            <w:r>
              <w:t>Основа безопастности. Виды атак, самые известные хакеры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33">
              <w:r>
                <w:rPr>
                  <w:color w:val="0000EE"/>
                  <w:u w:val="single"/>
                </w:rPr>
                <w:t>Мой материал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Flask №6. Миграции, Flask-Migrate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27">
              <w:r>
                <w:rPr>
                  <w:color w:val="0000EE"/>
                  <w:u w:val="single"/>
                </w:rPr>
                <w:t>https://habr.com/ru/post/346344/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 xml:space="preserve">https://flask-migrate.readthedocs.io/en/latest/index.html </w:t>
            </w:r>
            <w:r>
              <w:t>- Доки</w:t>
            </w:r>
            <w:r/>
            <w:r/>
          </w:p>
          <w:p>
            <w:r/>
            <w:r>
              <w:t>Домашнее задание: Создать миграции своего приложения и зафиксировать изменения на GitHub</w:t>
            </w:r>
          </w:p>
        </w:tc>
      </w:tr>
      <w:tr>
        <w:tc>
          <w:tcPr>
            <w:tcW w:type="dxa" w:w="4320"/>
          </w:tcPr>
          <w:p/>
          <w:p>
            <w:r>
              <w:t>Flask №7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Flask №8. Цели SMART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34">
              <w:r>
                <w:rPr>
                  <w:color w:val="0000EE"/>
                  <w:u w:val="single"/>
                </w:rPr>
                <w:t>https://www.carrotquest.io/blog/smart-goal/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Flask №9. Паттерн Фабричный Метод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35">
              <w:r>
                <w:rPr>
                  <w:color w:val="0000EE"/>
                  <w:u w:val="single"/>
                </w:rPr>
                <w:t>https://webdevblog.ru/shablon-fabrichnogo-metoda-i-ego-realizaciya-v-python/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36">
              <w:r>
                <w:rPr>
                  <w:color w:val="0000EE"/>
                  <w:u w:val="single"/>
                </w:rPr>
                <w:t>https://proglib.io/p/factory-method-python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Flask №10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Flask №11, Интерпретаторы Python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https://dev-gang.ru/article/7-luczshih-perevodczikov-python-obnovleno-2019-auvtihzcfi/</w:t>
            </w:r>
            <w:r>
              <w:t xml:space="preserve"> - Какие есть интерпретаторы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37">
              <w:r>
                <w:rPr>
                  <w:color w:val="0000EE"/>
                  <w:u w:val="single"/>
                </w:rPr>
                <w:t>https://proglib.io/p/pypy-uskoryaem-python-s-minimalnymi-usiliyami-2020-11-26</w:t>
              </w:r>
            </w:hyperlink>
            <w:r>
              <w:t xml:space="preserve"> - Интерпретатор PyPy</w:t>
            </w:r>
            <w:r/>
          </w:p>
        </w:tc>
      </w:tr>
      <w:tr>
        <w:tc>
          <w:tcPr>
            <w:tcW w:type="dxa" w:w="4320"/>
          </w:tcPr>
          <w:p/>
          <w:p>
            <w:r>
              <w:t>Flask №12. Паттерн Строитель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https://refactoring.guru/ru/design-patterns/builder - VPN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38">
              <w:r>
                <w:rPr>
                  <w:color w:val="0000EE"/>
                  <w:u w:val="single"/>
                </w:rPr>
                <w:t>http://www.managepy.ru/паттерн-строитель-builder-на-python/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Flask №13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Flask №14. Дата-Классы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39">
              <w:r>
                <w:rPr>
                  <w:color w:val="0000EE"/>
                  <w:u w:val="single"/>
                </w:rPr>
                <w:t>https://habr.com/ru/post/415829/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https://pythonru-com.turbopages.org/turbo/pythonru.com/s/osnovy/dataclass-v-python</w:t>
            </w:r>
            <w:r/>
          </w:p>
        </w:tc>
      </w:tr>
      <w:tr>
        <w:tc>
          <w:tcPr>
            <w:tcW w:type="dxa" w:w="4320"/>
          </w:tcPr>
          <w:p/>
          <w:p>
            <w:r>
              <w:t>Flask №15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Flask №16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Тестирование. Модуль unittest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40">
              <w:r>
                <w:rPr>
                  <w:color w:val="0000EE"/>
                  <w:u w:val="single"/>
                </w:rPr>
                <w:t>https://devpractice.ru/unit-testing-in-python-part-1/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41">
              <w:r>
                <w:rPr>
                  <w:color w:val="0000EE"/>
                  <w:u w:val="single"/>
                </w:rPr>
                <w:t>https://pythonworld.ru/moduli/modul-unittest.html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42">
              <w:r>
                <w:rPr>
                  <w:color w:val="0000EE"/>
                  <w:u w:val="single"/>
                </w:rPr>
                <w:t>https://ru.hexlet.io/courses/advanced_python/lessons/python_testing_unittest/theory_unit</w:t>
              </w:r>
            </w:hyperlink>
            <w:r/>
            <w:r/>
          </w:p>
          <w:p>
            <w:r/>
            <w:r>
              <w:t>Домашнее задание: Начать покрывать свой код тестами</w:t>
            </w:r>
          </w:p>
        </w:tc>
      </w:tr>
      <w:tr>
        <w:tc>
          <w:tcPr>
            <w:tcW w:type="dxa" w:w="4320"/>
          </w:tcPr>
          <w:p/>
          <w:p>
            <w:r>
              <w:t>Flask №17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Flask №18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Flask №19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Flask №20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Паттерн Компоновщик (Composite)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43">
              <w:r>
                <w:rPr>
                  <w:color w:val="0000EE"/>
                  <w:u w:val="single"/>
                </w:rPr>
                <w:t>http://www.managepy.ru/паттерн-компоновщик-на-python/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44">
              <w:r>
                <w:rPr>
                  <w:color w:val="0000EE"/>
                  <w:u w:val="single"/>
                </w:rPr>
                <w:t>https://proglib.io/p/py-patterns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Flask №21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Flask №22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Flask №23. Нотации типов (typing)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45">
              <w:r>
                <w:rPr>
                  <w:color w:val="0000EE"/>
                  <w:u w:val="single"/>
                </w:rPr>
                <w:t>https://habr.com/ru/company/lamoda/blog/432656/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https://docs-python.ru/standart-library/modul-typing-python/</w:t>
            </w:r>
            <w:r/>
          </w:p>
        </w:tc>
      </w:tr>
      <w:tr>
        <w:tc>
          <w:tcPr>
            <w:tcW w:type="dxa" w:w="4320"/>
          </w:tcPr>
          <w:p/>
          <w:p>
            <w:r>
              <w:t>Flask №24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№1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№2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№3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№4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№5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№6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№7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№8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№9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№10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№11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№12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№13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№14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№15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№16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№17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№18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№19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№20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соц. сети №21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№1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46">
              <w:r>
                <w:rPr>
                  <w:color w:val="0000EE"/>
                  <w:u w:val="single"/>
                </w:rPr>
                <w:t>https://itproger.com/course/django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47">
              <w:r>
                <w:rPr>
                  <w:color w:val="0000EE"/>
                  <w:u w:val="single"/>
                </w:rPr>
                <w:t>https://developer.mozilla.org/ru/docs/Learn/Server-side/Django</w:t>
              </w:r>
            </w:hyperlink>
            <w:r/>
            <w:r/>
          </w:p>
          <w:p>
            <w:r/>
            <w:r>
              <w:t>Домашнее задание: Придумать идею для своего сайта</w:t>
            </w:r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№2. Приложения, структура проекта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48">
              <w:r>
                <w:rPr>
                  <w:color w:val="0000EE"/>
                  <w:u w:val="single"/>
                </w:rPr>
                <w:t>https://habr.com/ru/company/vivid_money/blog/544856/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49">
              <w:r>
                <w:rPr>
                  <w:color w:val="0000EE"/>
                  <w:u w:val="single"/>
                </w:rPr>
                <w:t>https://ru.hexlet.io/blog/posts/pochemu-django-luchshiy-freymvork-dlya-razrabotki-saytov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Нововведения Python 3.10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50">
              <w:r>
                <w:rPr>
                  <w:color w:val="0000EE"/>
                  <w:u w:val="single"/>
                </w:rPr>
                <w:t>https://habr.com/ru/company/skillfactory/blog/550540/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51">
              <w:r>
                <w:rPr>
                  <w:color w:val="0000EE"/>
                  <w:u w:val="single"/>
                </w:rPr>
                <w:t>https://www.youtube.com/watch?v=0kyy_zKO86U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Моржовый оператор в Python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52">
              <w:r>
                <w:rPr>
                  <w:color w:val="0000EE"/>
                  <w:u w:val="single"/>
                </w:rPr>
                <w:t>https://habr.com/ru/company/otus/blog/555924/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53">
              <w:r>
                <w:rPr>
                  <w:color w:val="0000EE"/>
                  <w:u w:val="single"/>
                </w:rPr>
                <w:t>https://nuancesprog.ru/p/10634/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№3. Шаблоны, маршруты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54">
              <w:r>
                <w:rPr>
                  <w:color w:val="0000EE"/>
                  <w:u w:val="single"/>
                </w:rPr>
                <w:t>https://www.youtube.com/watch?v=rLIcE7-FuBQ&amp;list=PLmC7X4gkQWCeyIdLxHZdts-3tkcrxP4-o&amp;index=11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55">
              <w:r>
                <w:rPr>
                  <w:color w:val="0000EE"/>
                  <w:u w:val="single"/>
                </w:rPr>
                <w:t>https://www.youtube.com/watch?v=V8-pJfyO3Jk&amp;list=PLmC7X4gkQWCeyIdLxHZdts-3tkcrxP4-o&amp;index=17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№4. Модели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56">
              <w:r>
                <w:rPr>
                  <w:color w:val="0000EE"/>
                  <w:u w:val="single"/>
                </w:rPr>
                <w:t>https://www.youtube.com/watch?v=erefMlNL0Vw&amp;list=PLmC7X4gkQWCeyIdLxHZdts-3tkcrxP4-o&amp;index=7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57">
              <w:r>
                <w:rPr>
                  <w:color w:val="0000EE"/>
                  <w:u w:val="single"/>
                </w:rPr>
                <w:t>https://www.youtube.com/watch?v=moR7m2-tkxs&amp;list=PLmC7X4gkQWCeyIdLxHZdts-3tkcrxP4-o&amp;index=8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№5. Модели, погружение. Миграции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57">
              <w:r>
                <w:rPr>
                  <w:color w:val="0000EE"/>
                  <w:u w:val="single"/>
                </w:rPr>
                <w:t>https://www.youtube.com/watch?v=moR7m2-tkxs&amp;list=PLmC7X4gkQWCeyIdLxHZdts-3tkcrxP4-o&amp;index=8</w:t>
              </w:r>
            </w:hyperlink>
            <w:r>
              <w:t xml:space="preserve"> - Миграции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58">
              <w:r>
                <w:rPr>
                  <w:color w:val="0000EE"/>
                  <w:u w:val="single"/>
                </w:rPr>
                <w:t>https://www.youtube.com/watch?v=7ToZ08JVqig&amp;list=PLmC7X4gkQWCeyIdLxHZdts-3tkcrxP4-o&amp;index=9</w:t>
              </w:r>
            </w:hyperlink>
            <w:r>
              <w:t xml:space="preserve"> - Модели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59">
              <w:r>
                <w:rPr>
                  <w:color w:val="0000EE"/>
                  <w:u w:val="single"/>
                </w:rPr>
                <w:t>https://www.youtube.com/watch?v=1T1s4eWdHtA&amp;list=PLmC7X4gkQWCeyIdLxHZdts-3tkcrxP4-o&amp;index=10</w:t>
              </w:r>
            </w:hyperlink>
            <w:r>
              <w:t xml:space="preserve"> - Модели</w:t>
            </w:r>
            <w:r/>
            <w:r/>
          </w:p>
          <w:p>
            <w:r/>
            <w:r>
              <w:t xml:space="preserve"> </w:t>
            </w:r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№6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№7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№8. Админка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60">
              <w:r>
                <w:rPr>
                  <w:color w:val="0000EE"/>
                  <w:u w:val="single"/>
                </w:rPr>
                <w:t>https://www.youtube.com/watch?v=uZZrK4v3Ddo&amp;list=PLmC7X4gkQWCeyIdLxHZdts-3tkcrxP4-o&amp;index=12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Тестовый созвон с HR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61">
              <w:r>
                <w:rPr>
                  <w:color w:val="0000EE"/>
                  <w:u w:val="single"/>
                </w:rPr>
                <w:t>https://m.youtube.com/watch?v=k6SpcnyhK2Y</w:t>
              </w:r>
            </w:hyperlink>
            <w:r>
              <w:t xml:space="preserve"> - Что спрашивать на собесе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62">
              <w:r>
                <w:rPr>
                  <w:color w:val="0000EE"/>
                  <w:u w:val="single"/>
                </w:rPr>
                <w:t>https://m.youtube.com/watch?v=BZy28F4tetM&amp;t=39s</w:t>
              </w:r>
            </w:hyperlink>
            <w:r>
              <w:t xml:space="preserve"> - Что спрашивать на собесе</w:t>
            </w:r>
            <w:r/>
            <w:r/>
          </w:p>
          <w:p>
            <w:r/>
            <w:r>
              <w:t>Вопросы которые я рекомендую задавать:</w:t>
            </w:r>
            <w:r/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u w:val="single"/>
              </w:rPr>
              <w:t xml:space="preserve">Чем ваша компания отличается от других? 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u w:val="single"/>
              </w:rPr>
              <w:t>Как вы будете оценивать что я хорошо в чем-то (например в програмировании, шарпе, джаве и тд) через 1-2-3 месяца?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u w:val="single"/>
              </w:rPr>
              <w:t>Как вы собираете обратную связь от сотрудников?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u w:val="single"/>
              </w:rPr>
              <w:t xml:space="preserve">Какой карьерный рост предполагается с данной позиции, когда и как он будет? 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u w:val="single"/>
              </w:rPr>
              <w:t>Логирование рабочего времени?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u w:val="single"/>
              </w:rPr>
              <w:t>Переработки и как они оплачиваются?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Вопрос про рабочее оборудование и программное обеспечение?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u w:val="single"/>
              </w:rPr>
              <w:t>В какой команде я буду работать?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u w:val="single"/>
              </w:rPr>
              <w:t>Какие технологии используются на проекте?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u w:val="single"/>
              </w:rPr>
              <w:t>Вопрос про испытательный срок (тестовый период)?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Рабочий график в компании. Во сколько начинается работа и во сколько заканчивается? Можно ли работать удаленно если болеешь?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Как часто повышают зарплату? Какие условия повышения?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u w:val="single"/>
              </w:rPr>
              <w:t>Обучение для сотрудников?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rPr>
                <w:u w:val="single"/>
              </w:rPr>
              <w:t>Будут ли командировки?</w:t>
            </w:r>
            <w:r/>
          </w:p>
          <w:p>
            <w:pPr>
              <w:pStyle w:val="ListBullet"/>
              <w:spacing w:line="240" w:lineRule="auto"/>
              <w:ind w:left="720"/>
            </w:pPr>
            <w:r/>
            <w:r>
              <w:t>Какой социальный пакет: страховка здоровья, зубной, спортзал?</w:t>
            </w:r>
            <w:r/>
          </w:p>
        </w:tc>
      </w:tr>
      <w:tr>
        <w:tc>
          <w:tcPr>
            <w:tcW w:type="dxa" w:w="4320"/>
          </w:tcPr>
          <w:p/>
          <w:p>
            <w:r>
              <w:t>Тестовое техническое собеседование №1</w:t>
            </w:r>
          </w:p>
        </w:tc>
        <w:tc>
          <w:tcPr>
            <w:tcW w:type="dxa" w:w="4320"/>
          </w:tcPr>
          <w:p/>
          <w:p>
            <w:r/>
            <w:r>
              <w:t>Что не помешает повторить: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Повторить терминологию (Пакет, модуль)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Потоки/процессы/асинхронность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Вспомнить про лямбду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Вспомнить как Python представляет себе код (100 это объект?)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Виды полиморфизма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Вспомнить про @staticmethod/@classmethod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WSGI</w:t>
            </w:r>
            <w:r/>
          </w:p>
        </w:tc>
      </w:tr>
      <w:tr>
        <w:tc>
          <w:tcPr>
            <w:tcW w:type="dxa" w:w="4320"/>
          </w:tcPr>
          <w:p/>
          <w:p>
            <w:r>
              <w:t>Тестовое техническое собеседование №2</w:t>
            </w:r>
          </w:p>
        </w:tc>
        <w:tc>
          <w:tcPr>
            <w:tcW w:type="dxa" w:w="4320"/>
          </w:tcPr>
          <w:p/>
          <w:p>
            <w:r/>
            <w:r>
              <w:t>Что не помешает повторить: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Куки/сессии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Многопоточность и асинхронность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Контекстные менеджеры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Итераторы/генераторы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Английские термины (comprehension, value, reference)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Большое О (Из алгоритмов)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t>Компиляция/интерпретация</w:t>
            </w:r>
            <w:r/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№9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Строки Python - более глубокое погружение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63">
              <w:r>
                <w:rPr>
                  <w:color w:val="0000EE"/>
                  <w:u w:val="single"/>
                </w:rPr>
                <w:t>https://pythonru.com/osnovy/stroki-python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Составляем резюме №1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64">
              <w:r>
                <w:rPr>
                  <w:color w:val="0000EE"/>
                  <w:u w:val="single"/>
                </w:rPr>
                <w:t>https://vc.ru/hr/148577-kak-podgotovit-horoshee-rezyume-dlya-it-specialista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65">
              <w:r>
                <w:rPr>
                  <w:color w:val="0000EE"/>
                  <w:u w:val="single"/>
                </w:rPr>
                <w:t>https://www.youtube.com/watch?v=6jgFuTpWKOQ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66">
              <w:r>
                <w:rPr>
                  <w:color w:val="0000EE"/>
                  <w:u w:val="single"/>
                </w:rPr>
                <w:t>https://www.youtube.com/watch?v=XM-SR1uc3b8</w:t>
              </w:r>
            </w:hyperlink>
            <w:r/>
            <w:r/>
          </w:p>
          <w:p>
            <w:r/>
            <w:r>
              <w:t>Домашнее задание: Составить своё резюме</w:t>
            </w:r>
          </w:p>
        </w:tc>
      </w:tr>
      <w:tr>
        <w:tc>
          <w:tcPr>
            <w:tcW w:type="dxa" w:w="4320"/>
          </w:tcPr>
          <w:p/>
          <w:p>
            <w:r>
              <w:t>Составляем резюме №2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№10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Практика решения алгоритмических задач CodeWars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Встроенные теги и фильтры шаблонов Django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67">
              <w:r>
                <w:rPr>
                  <w:color w:val="0000EE"/>
                  <w:u w:val="single"/>
                </w:rPr>
                <w:t>https://django.fun/docs/django/ru/4.0/ref/templates/builtins/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Создание декораторов с параметрами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https://docs-python.ru/tutorial/dekoratory-python/dekoratory-argumentami/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68">
              <w:r>
                <w:rPr>
                  <w:color w:val="0000EE"/>
                  <w:u w:val="single"/>
                </w:rPr>
                <w:t>https://russianblogs.com/article/3435303742/</w:t>
              </w:r>
            </w:hyperlink>
            <w:r/>
          </w:p>
        </w:tc>
      </w:tr>
      <w:tr>
        <w:tc>
          <w:tcPr>
            <w:tcW w:type="dxa" w:w="4320"/>
          </w:tcPr>
          <w:p/>
          <w:p>
            <w:r>
              <w:t>Создание регистрации и авторизации. Django-allauth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69">
              <w:r>
                <w:rPr>
                  <w:color w:val="0000EE"/>
                  <w:u w:val="single"/>
                </w:rPr>
                <w:t>https://m.youtube.com/watch?v=5DWgaSVEREQ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70">
              <w:r>
                <w:rPr>
                  <w:color w:val="0000EE"/>
                  <w:u w:val="single"/>
                </w:rPr>
                <w:t>https://pythobyte.com/the-complete-django-allauth-guide-la3-ceddf3d3/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71">
              <w:r>
                <w:rPr>
                  <w:color w:val="0000EE"/>
                  <w:u w:val="single"/>
                </w:rPr>
                <w:t>https://russianblogs.com/article/6833594772/</w:t>
              </w:r>
            </w:hyperlink>
            <w:r/>
            <w:r/>
          </w:p>
          <w:p>
            <w:r/>
            <w:r>
              <w:t>Домашнее задание: Добавить регистрацию и авторизацию в свой проект</w:t>
            </w:r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№11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Рекурсия. Вспоминаем и углубляемся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42">
              <w:r>
                <w:rPr>
                  <w:color w:val="0000EE"/>
                  <w:u w:val="single"/>
                </w:rPr>
                <w:t>https://foxford.ru/wiki/informatika/rekursiya-v-python</w:t>
              </w:r>
            </w:hyperlink>
            <w:r>
              <w:t xml:space="preserve"> - Теория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r>
              <w:rPr>
                <w:color w:val="3498DB"/>
              </w:rPr>
              <w:t>https://code-enjoy.ru/ege_po_informatike_2022_zadanie_16_rekursiya/</w:t>
            </w:r>
            <w:r>
              <w:t xml:space="preserve"> - Для практика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72">
              <w:r>
                <w:rPr>
                  <w:color w:val="0000EE"/>
                  <w:u w:val="single"/>
                </w:rPr>
                <w:t>https://server.179.ru/tasks/training/recursion.html</w:t>
              </w:r>
            </w:hyperlink>
            <w:r>
              <w:t xml:space="preserve"> - Для практика</w:t>
            </w:r>
            <w:r/>
          </w:p>
        </w:tc>
      </w:tr>
      <w:tr>
        <w:tc>
          <w:tcPr>
            <w:tcW w:type="dxa" w:w="4320"/>
          </w:tcPr>
          <w:p/>
          <w:p>
            <w:r>
              <w:t>Микросервисы. Создание своего микросервисного приложения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73">
              <w:r>
                <w:rPr>
                  <w:color w:val="0000EE"/>
                  <w:u w:val="single"/>
                </w:rPr>
                <w:t>https://habr.com/ru/post/249183/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74">
              <w:r>
                <w:rPr>
                  <w:color w:val="0000EE"/>
                  <w:u w:val="single"/>
                </w:rPr>
                <w:t>https://proglib.io/p/mikroservisnaya-arhitektura-na-primere-python-i-grpc-2021-02-12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75">
              <w:r>
                <w:rPr>
                  <w:color w:val="0000EE"/>
                  <w:u w:val="single"/>
                </w:rPr>
                <w:t>https://django.fun/python/postroenie-mikroservisa-v-python/</w:t>
              </w:r>
            </w:hyperlink>
            <w:r/>
            <w:r/>
          </w:p>
          <w:p>
            <w:r/>
            <w:r>
              <w:t>Домашнее задание: Понять теорию, попробовать создать своё мини-приложение на микросервисах</w:t>
            </w:r>
          </w:p>
        </w:tc>
      </w:tr>
      <w:tr>
        <w:tc>
          <w:tcPr>
            <w:tcW w:type="dxa" w:w="4320"/>
          </w:tcPr>
          <w:p/>
          <w:p>
            <w:r>
              <w:t>Декораторы с аргументами. Создание декоратора для проверки типов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76">
              <w:r>
                <w:rPr>
                  <w:color w:val="0000EE"/>
                  <w:u w:val="single"/>
                </w:rPr>
                <w:t>https://tirinox.ru/parametric-decorator/</w:t>
              </w:r>
            </w:hyperlink>
            <w:r/>
            <w:r/>
          </w:p>
          <w:p>
            <w:r/>
            <w:r>
              <w:t>Домашнее задание: Попробовать создать свой декоратор с параметрами</w:t>
            </w:r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№12. Рынок IT сейчас, как искать работу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77">
              <w:r>
                <w:rPr>
                  <w:color w:val="0000EE"/>
                  <w:u w:val="single"/>
                </w:rPr>
                <w:t>https://timeweb.com/ru/community/articles/luchshie-servisy-i-sayty-dlya-poiska-raboty-v-it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78">
              <w:r>
                <w:rPr>
                  <w:color w:val="0000EE"/>
                  <w:u w:val="single"/>
                </w:rPr>
                <w:t>https://www.youtube.com/watch?v=LPdvfRzVoAg</w:t>
              </w:r>
            </w:hyperlink>
            <w:r/>
            <w:r/>
          </w:p>
          <w:p>
            <w:r/>
            <w:r>
              <w:t>Домашнее задание: Зарегестрироваться на бирже для трудоустройства (Например: hh.ru) и попробовать пооткликаться на вакансии</w:t>
            </w:r>
          </w:p>
        </w:tc>
      </w:tr>
      <w:tr>
        <w:tc>
          <w:tcPr>
            <w:tcW w:type="dxa" w:w="4320"/>
          </w:tcPr>
          <w:p/>
          <w:p>
            <w:r>
              <w:t>Создание приложения на Django №13</w:t>
            </w:r>
          </w:p>
        </w:tc>
        <w:tc>
          <w:tcPr>
            <w:tcW w:type="dxa" w:w="4320"/>
          </w:tcPr>
          <w:p/>
          <w:p>
            <w:r/>
            <w:r>
              <w:t>Дополнительных материалов нету!</w:t>
            </w:r>
          </w:p>
        </w:tc>
      </w:tr>
      <w:tr>
        <w:tc>
          <w:tcPr>
            <w:tcW w:type="dxa" w:w="4320"/>
          </w:tcPr>
          <w:p/>
          <w:p>
            <w:r>
              <w:t>Django ORM №1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79">
              <w:r>
                <w:rPr>
                  <w:color w:val="0000EE"/>
                  <w:u w:val="single"/>
                </w:rPr>
                <w:t>https://docs.djangoproject.com/en/3.0/ref/models/querysets/</w:t>
              </w:r>
            </w:hyperlink>
            <w:r>
              <w:rPr>
                <w:color w:val="3498DB"/>
              </w:rPr>
              <w:t xml:space="preserve"> - Статься в доке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80">
              <w:r>
                <w:rPr>
                  <w:color w:val="0000EE"/>
                  <w:u w:val="single"/>
                </w:rPr>
                <w:t>https://www.youtube.com/watch?v=gDpUOCwh6JE&amp;list=PLmC7X4gkQWCeyIdLxHZdts-3tkcrxP4-o&amp;index=32</w:t>
              </w:r>
            </w:hyperlink>
            <w:r>
              <w:rPr>
                <w:color w:val="3498DB"/>
              </w:rPr>
              <w:t xml:space="preserve"> - Видеоурок</w:t>
            </w:r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81">
              <w:r>
                <w:rPr>
                  <w:color w:val="0000EE"/>
                  <w:u w:val="single"/>
                </w:rPr>
                <w:t>https://www.youtube.com/watch?v=MODCU-eKxxw&amp;list=PLmC7X4gkQWCeyIdLxHZdts-3tkcrxP4-o&amp;index=33</w:t>
              </w:r>
            </w:hyperlink>
            <w:r>
              <w:rPr>
                <w:color w:val="3498DB"/>
              </w:rPr>
              <w:t xml:space="preserve"> - Видеоурок</w:t>
            </w:r>
            <w:r/>
          </w:p>
        </w:tc>
      </w:tr>
      <w:tr>
        <w:tc>
          <w:tcPr>
            <w:tcW w:type="dxa" w:w="4320"/>
          </w:tcPr>
          <w:p/>
          <w:p>
            <w:r>
              <w:t>Большое О, сложность алгоритмов</w:t>
            </w:r>
          </w:p>
        </w:tc>
        <w:tc>
          <w:tcPr>
            <w:tcW w:type="dxa" w:w="4320"/>
          </w:tcPr>
          <w:p/>
          <w:p>
            <w:r/>
            <w:r>
              <w:t>Полезные материалы:</w:t>
            </w:r>
            <w:r/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82">
              <w:r>
                <w:rPr>
                  <w:color w:val="0000EE"/>
                  <w:u w:val="single"/>
                </w:rPr>
                <w:t>https://webdevblog.ru/bolshoe-o-chto-eto-takoe-pochemu-eto-vazhno-i-pochemu-eto-ne-vazhno/</w:t>
              </w:r>
            </w:hyperlink>
            <w:r/>
          </w:p>
          <w:p>
            <w:pPr>
              <w:pStyle w:val="ListNumber"/>
              <w:spacing w:line="240" w:lineRule="auto"/>
              <w:ind w:left="720"/>
            </w:pPr>
            <w:r/>
            <w:hyperlink r:id="rId183">
              <w:r>
                <w:rPr>
                  <w:color w:val="0000EE"/>
                  <w:u w:val="single"/>
                </w:rPr>
                <w:t>https://russianblogs.com/article/650740266/</w:t>
              </w:r>
            </w:hyperlink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younglinux.info/python/input" TargetMode="External"/><Relationship Id="rId10" Type="http://schemas.openxmlformats.org/officeDocument/2006/relationships/hyperlink" Target="https://pythontutor.ru/lessons/inout_and_arithmetic_operations/" TargetMode="External"/><Relationship Id="rId11" Type="http://schemas.openxmlformats.org/officeDocument/2006/relationships/hyperlink" Target="https://pythonworld.ru/tipy-dannyx-v-python/chisla-int-float-complex.html" TargetMode="External"/><Relationship Id="rId12" Type="http://schemas.openxmlformats.org/officeDocument/2006/relationships/hyperlink" Target="https://metanit.com/python/tutorial/2.3.php" TargetMode="External"/><Relationship Id="rId13" Type="http://schemas.openxmlformats.org/officeDocument/2006/relationships/hyperlink" Target="https://pythonworld.ru/osnovy/instrukciya-if-elif-else-proverka-istinnosti-trexmestnoe-vyrazhenie-ifelse.html" TargetMode="External"/><Relationship Id="rId14" Type="http://schemas.openxmlformats.org/officeDocument/2006/relationships/hyperlink" Target="https://pythonru.com/uroki/uslovnye-vyrazhenija-i-konstrukcija-if-uroki-po-python-dlja-nachinajushhih" TargetMode="External"/><Relationship Id="rId15" Type="http://schemas.openxmlformats.org/officeDocument/2006/relationships/hyperlink" Target="https://smartiqa.ru/python-workbook/if-else" TargetMode="External"/><Relationship Id="rId16" Type="http://schemas.openxmlformats.org/officeDocument/2006/relationships/hyperlink" Target="https://letpy.com/python-guide/conditional-flow-control/" TargetMode="External"/><Relationship Id="rId17" Type="http://schemas.openxmlformats.org/officeDocument/2006/relationships/hyperlink" Target="https://pythonworld.ru/osnovy/cikly-for-i-while-operatory-break-i-continue-volshebnoe-slovo-else.html" TargetMode="External"/><Relationship Id="rId18" Type="http://schemas.openxmlformats.org/officeDocument/2006/relationships/hyperlink" Target="https://pythontutor.ru/lessons/for_loop/" TargetMode="External"/><Relationship Id="rId19" Type="http://schemas.openxmlformats.org/officeDocument/2006/relationships/hyperlink" Target="https://pythonworld.ru/tipy-dannyx-v-python/spiski-list-funkcii-i-metody-spiskov.html" TargetMode="External"/><Relationship Id="rId20" Type="http://schemas.openxmlformats.org/officeDocument/2006/relationships/hyperlink" Target="https://pythonru.com/osnovy/spiski-python-funkcii-i-metody-python-list" TargetMode="External"/><Relationship Id="rId21" Type="http://schemas.openxmlformats.org/officeDocument/2006/relationships/hyperlink" Target="https://pythonworld.ru/osnovy/indeksy-i-srezy.html" TargetMode="External"/><Relationship Id="rId22" Type="http://schemas.openxmlformats.org/officeDocument/2006/relationships/hyperlink" Target="https://ru.hexlet.io/courses/python-lists/lessons/slices/theory_unit" TargetMode="External"/><Relationship Id="rId23" Type="http://schemas.openxmlformats.org/officeDocument/2006/relationships/hyperlink" Target="https://cleancitygroup.ru/zadachi-po-teme-cikly-s-usloviem/" TargetMode="External"/><Relationship Id="rId24" Type="http://schemas.openxmlformats.org/officeDocument/2006/relationships/hyperlink" Target="https://pythonworld.ru/osnovy/pip.html" TargetMode="External"/><Relationship Id="rId25" Type="http://schemas.openxmlformats.org/officeDocument/2006/relationships/hyperlink" Target="https://tproger.ru/explain/pip-kak-ustanavlivat-pakety-v-python/" TargetMode="External"/><Relationship Id="rId26" Type="http://schemas.openxmlformats.org/officeDocument/2006/relationships/hyperlink" Target="https://pypi.org" TargetMode="External"/><Relationship Id="rId27" Type="http://schemas.openxmlformats.org/officeDocument/2006/relationships/hyperlink" Target="https://pythonworld.ru/moduli/modul-time.html" TargetMode="External"/><Relationship Id="rId28" Type="http://schemas.openxmlformats.org/officeDocument/2006/relationships/hyperlink" Target="https://pythonworld.ru/tipy-dannyx-v-python/fajly-rabota-s-fajlami.html" TargetMode="External"/><Relationship Id="rId29" Type="http://schemas.openxmlformats.org/officeDocument/2006/relationships/hyperlink" Target="https://istories.media/workshops/2021/01/29/vvedenie-v-python-chast-11-rabota-s-failami/" TargetMode="External"/><Relationship Id="rId30" Type="http://schemas.openxmlformats.org/officeDocument/2006/relationships/hyperlink" Target="https://tproger.ru/articles/files-in-python/" TargetMode="External"/><Relationship Id="rId31" Type="http://schemas.openxmlformats.org/officeDocument/2006/relationships/hyperlink" Target="https://pythonru.com/osnovy/fajly-v-python-vvod-vyvod" TargetMode="External"/><Relationship Id="rId32" Type="http://schemas.openxmlformats.org/officeDocument/2006/relationships/hyperlink" Target="https://codernet.ru/books/software_development/grokaem_algoritmy/" TargetMode="External"/><Relationship Id="rId33" Type="http://schemas.openxmlformats.org/officeDocument/2006/relationships/hyperlink" Target="https://habr.com/ru/post/104219/" TargetMode="External"/><Relationship Id="rId34" Type="http://schemas.openxmlformats.org/officeDocument/2006/relationships/hyperlink" Target="https://pythonworld.ru/tipy-dannyx-v-python/isklyucheniya-v-python-konstrukciya-try-except-dlya-obrabotki-isklyuchenij.html" TargetMode="External"/><Relationship Id="rId35" Type="http://schemas.openxmlformats.org/officeDocument/2006/relationships/hyperlink" Target="https://pythonworld.ru/tipy-dannyx-v-python/vse-o-funkciyax-i-ix-argumentax.html" TargetMode="External"/><Relationship Id="rId36" Type="http://schemas.openxmlformats.org/officeDocument/2006/relationships/hyperlink" Target="https://pythonru.com/osnovy/funkcii-v-python" TargetMode="External"/><Relationship Id="rId37" Type="http://schemas.openxmlformats.org/officeDocument/2006/relationships/hyperlink" Target="https://coderoad.ru/419163/&#1063;&#1090;&#1086;-&#1076;&#1077;&#1083;&#1072;&#1077;&#1090;-if-__name__-__main__-do" TargetMode="External"/><Relationship Id="rId38" Type="http://schemas.openxmlformats.org/officeDocument/2006/relationships/hyperlink" Target="https://fastapi.tiangolo.com/ru/python-types/" TargetMode="External"/><Relationship Id="rId39" Type="http://schemas.openxmlformats.org/officeDocument/2006/relationships/hyperlink" Target="https://pythonworld.ru/osnovy/pep-8-rukovodstvo-po-napisaniyu-koda-na-python.html" TargetMode="External"/><Relationship Id="rId40" Type="http://schemas.openxmlformats.org/officeDocument/2006/relationships/hyperlink" Target="https://pythonworld.ru/tipy-dannyx-v-python/slovari-dict-funkcii-i-metody-slovarej.html" TargetMode="External"/><Relationship Id="rId41" Type="http://schemas.openxmlformats.org/officeDocument/2006/relationships/hyperlink" Target="https://pythontutor.ru/lessons/functions/" TargetMode="External"/><Relationship Id="rId42" Type="http://schemas.openxmlformats.org/officeDocument/2006/relationships/hyperlink" Target="https://foxford.ru/wiki/informatika/rekursiya-v-python" TargetMode="External"/><Relationship Id="rId43" Type="http://schemas.openxmlformats.org/officeDocument/2006/relationships/hyperlink" Target="https://pythoner.name/list-comprehension" TargetMode="External"/><Relationship Id="rId44" Type="http://schemas.openxmlformats.org/officeDocument/2006/relationships/hyperlink" Target="https://tproger.ru/translations/demystifying-decorators-in-python/" TargetMode="External"/><Relationship Id="rId45" Type="http://schemas.openxmlformats.org/officeDocument/2006/relationships/hyperlink" Target="https://pythonworld.ru/osnovy/dekoratory.html" TargetMode="External"/><Relationship Id="rId46" Type="http://schemas.openxmlformats.org/officeDocument/2006/relationships/hyperlink" Target="https://itproger.com/course/python/17" TargetMode="External"/><Relationship Id="rId47" Type="http://schemas.openxmlformats.org/officeDocument/2006/relationships/hyperlink" Target="https://clck.ru/YTmX5" TargetMode="External"/><Relationship Id="rId48" Type="http://schemas.openxmlformats.org/officeDocument/2006/relationships/hyperlink" Target="https://www.youtube.com/watch?v=irf2ekfkK0Q" TargetMode="External"/><Relationship Id="rId49" Type="http://schemas.openxmlformats.org/officeDocument/2006/relationships/hyperlink" Target="https://www.youtube.com/watch?v=M58eiYbM6AE" TargetMode="External"/><Relationship Id="rId50" Type="http://schemas.openxmlformats.org/officeDocument/2006/relationships/hyperlink" Target="https://www.youtube.com/watch?v=EvGi6XDgV7w" TargetMode="External"/><Relationship Id="rId51" Type="http://schemas.openxmlformats.org/officeDocument/2006/relationships/hyperlink" Target="https://www.youtube.com/watch?v=eI0XzQw3V0Q&amp;t=335s" TargetMode="External"/><Relationship Id="rId52" Type="http://schemas.openxmlformats.org/officeDocument/2006/relationships/hyperlink" Target="https://www.youtube.com/watch?v=Ay_GwOQWPs8&amp;t=7s" TargetMode="External"/><Relationship Id="rId53" Type="http://schemas.openxmlformats.org/officeDocument/2006/relationships/hyperlink" Target="https://www.youtube.com/watch?v=F7KxC6JTmsc" TargetMode="External"/><Relationship Id="rId54" Type="http://schemas.openxmlformats.org/officeDocument/2006/relationships/hyperlink" Target="https://habr.com/ru/post/186608/" TargetMode="External"/><Relationship Id="rId55" Type="http://schemas.openxmlformats.org/officeDocument/2006/relationships/hyperlink" Target="https://habr.com/ru/company/piter/blog/537642/" TargetMode="External"/><Relationship Id="rId56" Type="http://schemas.openxmlformats.org/officeDocument/2006/relationships/hyperlink" Target="https://habr.com/ru/post/354046/" TargetMode="External"/><Relationship Id="rId57" Type="http://schemas.openxmlformats.org/officeDocument/2006/relationships/hyperlink" Target="https://pythobyte.com/abstraction-in-python-2759e6c7/" TargetMode="External"/><Relationship Id="rId58" Type="http://schemas.openxmlformats.org/officeDocument/2006/relationships/hyperlink" Target="https://www.oracle.com/ru/database/what-is-database/" TargetMode="External"/><Relationship Id="rId59" Type="http://schemas.openxmlformats.org/officeDocument/2006/relationships/hyperlink" Target="https://russianblogs.com/article/73441278572/" TargetMode="External"/><Relationship Id="rId60" Type="http://schemas.openxmlformats.org/officeDocument/2006/relationships/hyperlink" Target="https://bestprogrammer.ru/izuchenie/chto-takoe-crud-operatsii" TargetMode="External"/><Relationship Id="rId61" Type="http://schemas.openxmlformats.org/officeDocument/2006/relationships/hyperlink" Target="https://clck.ru/dXfrt" TargetMode="External"/><Relationship Id="rId62" Type="http://schemas.openxmlformats.org/officeDocument/2006/relationships/hyperlink" Target="https://habr.com/ru/post/488054/" TargetMode="External"/><Relationship Id="rId63" Type="http://schemas.openxmlformats.org/officeDocument/2006/relationships/hyperlink" Target="https://tproger.ru/articles/indeksy-v-postgresql/" TargetMode="External"/><Relationship Id="rId64" Type="http://schemas.openxmlformats.org/officeDocument/2006/relationships/hyperlink" Target="https://pythonworld.ru/osnovy/formatirovanie-strok-operator.html" TargetMode="External"/><Relationship Id="rId65" Type="http://schemas.openxmlformats.org/officeDocument/2006/relationships/hyperlink" Target="https://tproger.ru/translations/sql-recap/" TargetMode="External"/><Relationship Id="rId66" Type="http://schemas.openxmlformats.org/officeDocument/2006/relationships/hyperlink" Target="https://habr.com/ru/post/319178/" TargetMode="External"/><Relationship Id="rId67" Type="http://schemas.openxmlformats.org/officeDocument/2006/relationships/hyperlink" Target="https://javarush.ru/groups/posts/2683-nachalo-rabotih-s-git-podrobnihy-gayd-dlja-novichkov" TargetMode="External"/><Relationship Id="rId68" Type="http://schemas.openxmlformats.org/officeDocument/2006/relationships/hyperlink" Target="https://devpractice.ru/python-lesson-15-iterators-and-generators/" TargetMode="External"/><Relationship Id="rId69" Type="http://schemas.openxmlformats.org/officeDocument/2006/relationships/hyperlink" Target="https://habr.com/ru/post/488112/" TargetMode="External"/><Relationship Id="rId70" Type="http://schemas.openxmlformats.org/officeDocument/2006/relationships/hyperlink" Target="https://pythonru.com/biblioteki/parsing-na-python-s-beautiful-soup" TargetMode="External"/><Relationship Id="rId71" Type="http://schemas.openxmlformats.org/officeDocument/2006/relationships/hyperlink" Target="https://habr.com/ru/post/544828/" TargetMode="External"/><Relationship Id="rId72" Type="http://schemas.openxmlformats.org/officeDocument/2006/relationships/hyperlink" Target="https://www.youtube.com/watch?v=zKuBDil5dlw" TargetMode="External"/><Relationship Id="rId73" Type="http://schemas.openxmlformats.org/officeDocument/2006/relationships/hyperlink" Target="https://www.youtube.com/watch?v=yJcCKuxfb2o&amp;list=PLM6XATa8CAG4F9nAIYNS5oAiPotxwLFIr" TargetMode="External"/><Relationship Id="rId74" Type="http://schemas.openxmlformats.org/officeDocument/2006/relationships/hyperlink" Target="https://nuancesprog.ru/p/12524/" TargetMode="External"/><Relationship Id="rId75" Type="http://schemas.openxmlformats.org/officeDocument/2006/relationships/hyperlink" Target="https://highload.today/asinhronnost-v-python-kak-twitter-obrabatyvaet-milliardy-seansov-v-den/" TargetMode="External"/><Relationship Id="rId76" Type="http://schemas.openxmlformats.org/officeDocument/2006/relationships/hyperlink" Target="https://habr.com/ru/post/421625/" TargetMode="External"/><Relationship Id="rId77" Type="http://schemas.openxmlformats.org/officeDocument/2006/relationships/hyperlink" Target="https://coderoad.ru/136097/&#1056;&#1072;&#1079;&#1085;&#1080;&#1094;&#1072;-&#1084;&#1077;&#1078;&#1076;&#1091;-staticmethod-&#1080;-classmethod" TargetMode="External"/><Relationship Id="rId78" Type="http://schemas.openxmlformats.org/officeDocument/2006/relationships/hyperlink" Target="https://thecode.media/python-time-2/" TargetMode="External"/><Relationship Id="rId79" Type="http://schemas.openxmlformats.org/officeDocument/2006/relationships/hyperlink" Target="https://habr.com/ru/company/ruvds/blog/482464/" TargetMode="External"/><Relationship Id="rId80" Type="http://schemas.openxmlformats.org/officeDocument/2006/relationships/hyperlink" Target="https://webdevblog.ru/kak-ispolzovat-v-python-lyambda-funkcii/" TargetMode="External"/><Relationship Id="rId81" Type="http://schemas.openxmlformats.org/officeDocument/2006/relationships/hyperlink" Target="https://selectel.ru/blog/basic-linux-commands/" TargetMode="External"/><Relationship Id="rId82" Type="http://schemas.openxmlformats.org/officeDocument/2006/relationships/hyperlink" Target="https://jino.ru/journal/articles/proframmirovanie-v-vim/" TargetMode="External"/><Relationship Id="rId83" Type="http://schemas.openxmlformats.org/officeDocument/2006/relationships/hyperlink" Target="https://learn.javascript.ru" TargetMode="External"/><Relationship Id="rId84" Type="http://schemas.openxmlformats.org/officeDocument/2006/relationships/hyperlink" Target="https://developer.mozilla.org/ru/docs/Learn/JavaScript/First_steps" TargetMode="External"/><Relationship Id="rId85" Type="http://schemas.openxmlformats.org/officeDocument/2006/relationships/hyperlink" Target="https://learn.javascript.ru/dom-nodes" TargetMode="External"/><Relationship Id="rId86" Type="http://schemas.openxmlformats.org/officeDocument/2006/relationships/hyperlink" Target="https://tproger.ru/translations/dom-javascript/" TargetMode="External"/><Relationship Id="rId87" Type="http://schemas.openxmlformats.org/officeDocument/2006/relationships/hyperlink" Target="https://medium.com/webbdev/solid-4ffc018077da" TargetMode="External"/><Relationship Id="rId88" Type="http://schemas.openxmlformats.org/officeDocument/2006/relationships/hyperlink" Target="https://pythonru.com/uroki/obuchenie-python-gui-uroki-po-tkinter" TargetMode="External"/><Relationship Id="rId89" Type="http://schemas.openxmlformats.org/officeDocument/2006/relationships/hyperlink" Target="https://younglinux.info/tkinter/tkinter" TargetMode="External"/><Relationship Id="rId90" Type="http://schemas.openxmlformats.org/officeDocument/2006/relationships/hyperlink" Target="http://rassyhaev.ru/&#1089;&#1090;&#1072;&#1090;&#1100;&#1080;/python-3/&#1084;&#1086;&#1076;&#1091;&#1083;&#1100;-tkinter-&#1091;&#1088;&#1086;&#1082;-1-&#1074;&#1074;&#1077;&#1076;&#1077;&#1085;&#1080;&#1077;/" TargetMode="External"/><Relationship Id="rId91" Type="http://schemas.openxmlformats.org/officeDocument/2006/relationships/hyperlink" Target="https://habr.com/ru/post/511798/" TargetMode="External"/><Relationship Id="rId92" Type="http://schemas.openxmlformats.org/officeDocument/2006/relationships/hyperlink" Target="https://creately.com/ru/lp/&#1080;&#1085;&#1089;&#1090;&#1088;&#1091;&#1084;&#1077;&#1085;&#1090;-&#1089;&#1086;&#1079;&#1076;&#1072;&#1085;&#1080;&#1103;-&#1076;&#1080;&#1072;&#1075;&#1088;&#1072;&#1084;&#1084;-UML-&#1086;&#1085;&#1083;&#1072;&#1081;&#1085;/" TargetMode="External"/><Relationship Id="rId93" Type="http://schemas.openxmlformats.org/officeDocument/2006/relationships/hyperlink" Target="https://ru.wikipedia.org/wiki/&#1052;&#1085;&#1086;&#1075;&#1086;&#1091;&#1088;&#1086;&#1074;&#1085;&#1077;&#1074;&#1072;&#1103;_&#1072;&#1088;&#1093;&#1080;&#1090;&#1077;&#1082;&#1090;&#1091;&#1088;&#1072;" TargetMode="External"/><Relationship Id="rId94" Type="http://schemas.openxmlformats.org/officeDocument/2006/relationships/hyperlink" Target="https://habr.com/ru/post/319126/" TargetMode="External"/><Relationship Id="rId95" Type="http://schemas.openxmlformats.org/officeDocument/2006/relationships/hyperlink" Target="https://studfile.net/preview/7071621/" TargetMode="External"/><Relationship Id="rId96" Type="http://schemas.openxmlformats.org/officeDocument/2006/relationships/hyperlink" Target="https://refactoring.guru/ru/design-patterns/singleton" TargetMode="External"/><Relationship Id="rId97" Type="http://schemas.openxmlformats.org/officeDocument/2006/relationships/hyperlink" Target="https://pythobyte.com/how-to-create-a-singleton-in-python-4dfcc720/" TargetMode="External"/><Relationship Id="rId98" Type="http://schemas.openxmlformats.org/officeDocument/2006/relationships/hyperlink" Target="https://docs.microsoft.com/ru-ru/contribute/markdown-reference" TargetMode="External"/><Relationship Id="rId99" Type="http://schemas.openxmlformats.org/officeDocument/2006/relationships/hyperlink" Target="https://tproger.ru/articles/whats-difference-between-licenses/" TargetMode="External"/><Relationship Id="rId100" Type="http://schemas.openxmlformats.org/officeDocument/2006/relationships/hyperlink" Target="https://russianblogs.com/article/29271459871/" TargetMode="External"/><Relationship Id="rId101" Type="http://schemas.openxmlformats.org/officeDocument/2006/relationships/hyperlink" Target="https://habr.com/ru/post/210288/" TargetMode="External"/><Relationship Id="rId102" Type="http://schemas.openxmlformats.org/officeDocument/2006/relationships/hyperlink" Target="https://refactoring.guru/ru/design-patterns/strategy/python/example" TargetMode="External"/><Relationship Id="rId103" Type="http://schemas.openxmlformats.org/officeDocument/2006/relationships/hyperlink" Target="https://refactoring.guru/ru/design-patterns/adapter/python/example#lang-features" TargetMode="External"/><Relationship Id="rId104" Type="http://schemas.openxmlformats.org/officeDocument/2006/relationships/hyperlink" Target="https://pythonru.com/uroki/biblioteka-pygame-chast-1-vvedenie" TargetMode="External"/><Relationship Id="rId105" Type="http://schemas.openxmlformats.org/officeDocument/2006/relationships/hyperlink" Target="https://habr.com/ru/post/347138/" TargetMode="External"/><Relationship Id="rId106" Type="http://schemas.openxmlformats.org/officeDocument/2006/relationships/hyperlink" Target="https://refactoring.guru/ru/design-patterns/facade/python/example" TargetMode="External"/><Relationship Id="rId107" Type="http://schemas.openxmlformats.org/officeDocument/2006/relationships/hyperlink" Target="https://pythonru.com/uroki/biblioteka-pygame-chast-2-rabota-so-sprajtami" TargetMode="External"/><Relationship Id="rId108" Type="http://schemas.openxmlformats.org/officeDocument/2006/relationships/hyperlink" Target="https://refactoring.guru/ru/design-patterns/proxy" TargetMode="External"/><Relationship Id="rId109" Type="http://schemas.openxmlformats.org/officeDocument/2006/relationships/hyperlink" Target="https://refactoring.guru/ru/design-patterns/decorator" TargetMode="External"/><Relationship Id="rId110" Type="http://schemas.openxmlformats.org/officeDocument/2006/relationships/hyperlink" Target="https://habr.com/ru/post/86255/" TargetMode="External"/><Relationship Id="rId111" Type="http://schemas.openxmlformats.org/officeDocument/2006/relationships/hyperlink" Target="https://developer.mozilla.org/ru/docs/Learn/Common_questions/How_does_the_Internet_work" TargetMode="External"/><Relationship Id="rId112" Type="http://schemas.openxmlformats.org/officeDocument/2006/relationships/hyperlink" Target="https://thecode.media/how-internet-works-1/" TargetMode="External"/><Relationship Id="rId113" Type="http://schemas.openxmlformats.org/officeDocument/2006/relationships/hyperlink" Target="/media/uploads/2022/03/07/ppzavy.pdf" TargetMode="External"/><Relationship Id="rId114" Type="http://schemas.openxmlformats.org/officeDocument/2006/relationships/hyperlink" Target="https://otus.ru/nest/post/1919/" TargetMode="External"/><Relationship Id="rId115" Type="http://schemas.openxmlformats.org/officeDocument/2006/relationships/hyperlink" Target="https://selectel.ru/blog/osi-for-beginners/" TargetMode="External"/><Relationship Id="rId116" Type="http://schemas.openxmlformats.org/officeDocument/2006/relationships/hyperlink" Target="/media/uploads/2022/03/07/jqdasa.pdf" TargetMode="External"/><Relationship Id="rId117" Type="http://schemas.openxmlformats.org/officeDocument/2006/relationships/hyperlink" Target="https://techrocks.ru/2017/10/13/improving-code-reading-skills/" TargetMode="External"/><Relationship Id="rId118" Type="http://schemas.openxmlformats.org/officeDocument/2006/relationships/hyperlink" Target="https://ru.hexlet.io/blog/posts/how-to-read-code-8-principles" TargetMode="External"/><Relationship Id="rId119" Type="http://schemas.openxmlformats.org/officeDocument/2006/relationships/hyperlink" Target="https://ru.hexlet.io/blog/posts/pervyy-opyt-na-codewars" TargetMode="External"/><Relationship Id="rId120" Type="http://schemas.openxmlformats.org/officeDocument/2006/relationships/hyperlink" Target="https://refactoring.guru/ru/design-patterns/memento" TargetMode="External"/><Relationship Id="rId121" Type="http://schemas.openxmlformats.org/officeDocument/2006/relationships/hyperlink" Target="https://tproger.ru/articles/pattern-oop-hranitel/" TargetMode="External"/><Relationship Id="rId122" Type="http://schemas.openxmlformats.org/officeDocument/2006/relationships/hyperlink" Target="https://pythonru.com/uroki/3-osnovy-flask" TargetMode="External"/><Relationship Id="rId123" Type="http://schemas.openxmlformats.org/officeDocument/2006/relationships/hyperlink" Target="https://itproger.com/course/flask" TargetMode="External"/><Relationship Id="rId124" Type="http://schemas.openxmlformats.org/officeDocument/2006/relationships/hyperlink" Target="https://habr.com/ru/post/346340/" TargetMode="External"/><Relationship Id="rId125" Type="http://schemas.openxmlformats.org/officeDocument/2006/relationships/hyperlink" Target="https://pythonru.com/uroki/6-shablony-vo-flask" TargetMode="External"/><Relationship Id="rId126" Type="http://schemas.openxmlformats.org/officeDocument/2006/relationships/hyperlink" Target="https://pythonru.com/uroki/15-osnovy-orm-sqlalchemy" TargetMode="External"/><Relationship Id="rId127" Type="http://schemas.openxmlformats.org/officeDocument/2006/relationships/hyperlink" Target="https://habr.com/ru/post/346344/" TargetMode="External"/><Relationship Id="rId128" Type="http://schemas.openxmlformats.org/officeDocument/2006/relationships/hyperlink" Target="https://www.youtube.com/playlist?list=PLM6XATa8CAG4F9nAIYNS5oAiPotxwLFIr" TargetMode="External"/><Relationship Id="rId129" Type="http://schemas.openxmlformats.org/officeDocument/2006/relationships/hyperlink" Target="https://refactoring.guru/ru/design-patterns/observer" TargetMode="External"/><Relationship Id="rId130" Type="http://schemas.openxmlformats.org/officeDocument/2006/relationships/hyperlink" Target="https://www.kaspersky.ru/blog/identification-authentication-authorization-difference/29123/" TargetMode="External"/><Relationship Id="rId131" Type="http://schemas.openxmlformats.org/officeDocument/2006/relationships/hyperlink" Target="https://www.digitalocean.com/community/tutorials/how-to-add-authentication-to-your-app-with-flask-login-ru" TargetMode="External"/><Relationship Id="rId132" Type="http://schemas.openxmlformats.org/officeDocument/2006/relationships/hyperlink" Target="https://pythonru.com/uroki/18-autentifikacija-vo-flask" TargetMode="External"/><Relationship Id="rId133" Type="http://schemas.openxmlformats.org/officeDocument/2006/relationships/hyperlink" Target="/media/uploads/2022/03/22/qnbyvr.pdf" TargetMode="External"/><Relationship Id="rId134" Type="http://schemas.openxmlformats.org/officeDocument/2006/relationships/hyperlink" Target="https://www.carrotquest.io/blog/smart-goal/" TargetMode="External"/><Relationship Id="rId135" Type="http://schemas.openxmlformats.org/officeDocument/2006/relationships/hyperlink" Target="https://webdevblog.ru/shablon-fabrichnogo-metoda-i-ego-realizaciya-v-python/" TargetMode="External"/><Relationship Id="rId136" Type="http://schemas.openxmlformats.org/officeDocument/2006/relationships/hyperlink" Target="https://proglib.io/p/factory-method-python" TargetMode="External"/><Relationship Id="rId137" Type="http://schemas.openxmlformats.org/officeDocument/2006/relationships/hyperlink" Target="https://proglib.io/p/pypy-uskoryaem-python-s-minimalnymi-usiliyami-2020-11-26" TargetMode="External"/><Relationship Id="rId138" Type="http://schemas.openxmlformats.org/officeDocument/2006/relationships/hyperlink" Target="http://www.managepy.ru/&#1087;&#1072;&#1090;&#1090;&#1077;&#1088;&#1085;-&#1089;&#1090;&#1088;&#1086;&#1080;&#1090;&#1077;&#1083;&#1100;-builder-&#1085;&#1072;-python/" TargetMode="External"/><Relationship Id="rId139" Type="http://schemas.openxmlformats.org/officeDocument/2006/relationships/hyperlink" Target="https://habr.com/ru/post/415829/" TargetMode="External"/><Relationship Id="rId140" Type="http://schemas.openxmlformats.org/officeDocument/2006/relationships/hyperlink" Target="https://devpractice.ru/unit-testing-in-python-part-1/" TargetMode="External"/><Relationship Id="rId141" Type="http://schemas.openxmlformats.org/officeDocument/2006/relationships/hyperlink" Target="https://pythonworld.ru/moduli/modul-unittest.html" TargetMode="External"/><Relationship Id="rId142" Type="http://schemas.openxmlformats.org/officeDocument/2006/relationships/hyperlink" Target="https://ru.hexlet.io/courses/advanced_python/lessons/python_testing_unittest/theory_unit" TargetMode="External"/><Relationship Id="rId143" Type="http://schemas.openxmlformats.org/officeDocument/2006/relationships/hyperlink" Target="http://www.managepy.ru/&#1087;&#1072;&#1090;&#1090;&#1077;&#1088;&#1085;-&#1082;&#1086;&#1084;&#1087;&#1086;&#1085;&#1086;&#1074;&#1097;&#1080;&#1082;-&#1085;&#1072;-python/" TargetMode="External"/><Relationship Id="rId144" Type="http://schemas.openxmlformats.org/officeDocument/2006/relationships/hyperlink" Target="https://proglib.io/p/py-patterns" TargetMode="External"/><Relationship Id="rId145" Type="http://schemas.openxmlformats.org/officeDocument/2006/relationships/hyperlink" Target="https://habr.com/ru/company/lamoda/blog/432656/" TargetMode="External"/><Relationship Id="rId146" Type="http://schemas.openxmlformats.org/officeDocument/2006/relationships/hyperlink" Target="https://itproger.com/course/django" TargetMode="External"/><Relationship Id="rId147" Type="http://schemas.openxmlformats.org/officeDocument/2006/relationships/hyperlink" Target="https://developer.mozilla.org/ru/docs/Learn/Server-side/Django" TargetMode="External"/><Relationship Id="rId148" Type="http://schemas.openxmlformats.org/officeDocument/2006/relationships/hyperlink" Target="https://habr.com/ru/company/vivid_money/blog/544856/" TargetMode="External"/><Relationship Id="rId149" Type="http://schemas.openxmlformats.org/officeDocument/2006/relationships/hyperlink" Target="https://ru.hexlet.io/blog/posts/pochemu-django-luchshiy-freymvork-dlya-razrabotki-saytov" TargetMode="External"/><Relationship Id="rId150" Type="http://schemas.openxmlformats.org/officeDocument/2006/relationships/hyperlink" Target="https://habr.com/ru/company/skillfactory/blog/550540/" TargetMode="External"/><Relationship Id="rId151" Type="http://schemas.openxmlformats.org/officeDocument/2006/relationships/hyperlink" Target="https://www.youtube.com/watch?v=0kyy_zKO86U" TargetMode="External"/><Relationship Id="rId152" Type="http://schemas.openxmlformats.org/officeDocument/2006/relationships/hyperlink" Target="https://habr.com/ru/company/otus/blog/555924/" TargetMode="External"/><Relationship Id="rId153" Type="http://schemas.openxmlformats.org/officeDocument/2006/relationships/hyperlink" Target="https://nuancesprog.ru/p/10634/" TargetMode="External"/><Relationship Id="rId154" Type="http://schemas.openxmlformats.org/officeDocument/2006/relationships/hyperlink" Target="https://www.youtube.com/watch?v=rLIcE7-FuBQ&amp;list=PLmC7X4gkQWCeyIdLxHZdts-3tkcrxP4-o&amp;index=11" TargetMode="External"/><Relationship Id="rId155" Type="http://schemas.openxmlformats.org/officeDocument/2006/relationships/hyperlink" Target="https://www.youtube.com/watch?v=V8-pJfyO3Jk&amp;list=PLmC7X4gkQWCeyIdLxHZdts-3tkcrxP4-o&amp;index=17" TargetMode="External"/><Relationship Id="rId156" Type="http://schemas.openxmlformats.org/officeDocument/2006/relationships/hyperlink" Target="https://www.youtube.com/watch?v=erefMlNL0Vw&amp;list=PLmC7X4gkQWCeyIdLxHZdts-3tkcrxP4-o&amp;index=7" TargetMode="External"/><Relationship Id="rId157" Type="http://schemas.openxmlformats.org/officeDocument/2006/relationships/hyperlink" Target="https://www.youtube.com/watch?v=moR7m2-tkxs&amp;list=PLmC7X4gkQWCeyIdLxHZdts-3tkcrxP4-o&amp;index=8" TargetMode="External"/><Relationship Id="rId158" Type="http://schemas.openxmlformats.org/officeDocument/2006/relationships/hyperlink" Target="https://www.youtube.com/watch?v=7ToZ08JVqig&amp;list=PLmC7X4gkQWCeyIdLxHZdts-3tkcrxP4-o&amp;index=9" TargetMode="External"/><Relationship Id="rId159" Type="http://schemas.openxmlformats.org/officeDocument/2006/relationships/hyperlink" Target="https://www.youtube.com/watch?v=1T1s4eWdHtA&amp;list=PLmC7X4gkQWCeyIdLxHZdts-3tkcrxP4-o&amp;index=10" TargetMode="External"/><Relationship Id="rId160" Type="http://schemas.openxmlformats.org/officeDocument/2006/relationships/hyperlink" Target="https://www.youtube.com/watch?v=uZZrK4v3Ddo&amp;list=PLmC7X4gkQWCeyIdLxHZdts-3tkcrxP4-o&amp;index=12" TargetMode="External"/><Relationship Id="rId161" Type="http://schemas.openxmlformats.org/officeDocument/2006/relationships/hyperlink" Target="https://m.youtube.com/watch?v=k6SpcnyhK2Y" TargetMode="External"/><Relationship Id="rId162" Type="http://schemas.openxmlformats.org/officeDocument/2006/relationships/hyperlink" Target="https://m.youtube.com/watch?v=BZy28F4tetM&amp;t=39s" TargetMode="External"/><Relationship Id="rId163" Type="http://schemas.openxmlformats.org/officeDocument/2006/relationships/hyperlink" Target="https://pythonru.com/osnovy/stroki-python" TargetMode="External"/><Relationship Id="rId164" Type="http://schemas.openxmlformats.org/officeDocument/2006/relationships/hyperlink" Target="https://vc.ru/hr/148577-kak-podgotovit-horoshee-rezyume-dlya-it-specialista" TargetMode="External"/><Relationship Id="rId165" Type="http://schemas.openxmlformats.org/officeDocument/2006/relationships/hyperlink" Target="https://www.youtube.com/watch?v=6jgFuTpWKOQ" TargetMode="External"/><Relationship Id="rId166" Type="http://schemas.openxmlformats.org/officeDocument/2006/relationships/hyperlink" Target="https://www.youtube.com/watch?v=XM-SR1uc3b8" TargetMode="External"/><Relationship Id="rId167" Type="http://schemas.openxmlformats.org/officeDocument/2006/relationships/hyperlink" Target="https://django.fun/docs/django/ru/4.0/ref/templates/builtins/" TargetMode="External"/><Relationship Id="rId168" Type="http://schemas.openxmlformats.org/officeDocument/2006/relationships/hyperlink" Target="https://russianblogs.com/article/3435303742/" TargetMode="External"/><Relationship Id="rId169" Type="http://schemas.openxmlformats.org/officeDocument/2006/relationships/hyperlink" Target="https://m.youtube.com/watch?v=5DWgaSVEREQ" TargetMode="External"/><Relationship Id="rId170" Type="http://schemas.openxmlformats.org/officeDocument/2006/relationships/hyperlink" Target="https://pythobyte.com/the-complete-django-allauth-guide-la3-ceddf3d3/" TargetMode="External"/><Relationship Id="rId171" Type="http://schemas.openxmlformats.org/officeDocument/2006/relationships/hyperlink" Target="https://russianblogs.com/article/6833594772/" TargetMode="External"/><Relationship Id="rId172" Type="http://schemas.openxmlformats.org/officeDocument/2006/relationships/hyperlink" Target="https://server.179.ru/tasks/training/recursion.html" TargetMode="External"/><Relationship Id="rId173" Type="http://schemas.openxmlformats.org/officeDocument/2006/relationships/hyperlink" Target="https://habr.com/ru/post/249183/" TargetMode="External"/><Relationship Id="rId174" Type="http://schemas.openxmlformats.org/officeDocument/2006/relationships/hyperlink" Target="https://proglib.io/p/mikroservisnaya-arhitektura-na-primere-python-i-grpc-2021-02-12" TargetMode="External"/><Relationship Id="rId175" Type="http://schemas.openxmlformats.org/officeDocument/2006/relationships/hyperlink" Target="https://django.fun/python/postroenie-mikroservisa-v-python/" TargetMode="External"/><Relationship Id="rId176" Type="http://schemas.openxmlformats.org/officeDocument/2006/relationships/hyperlink" Target="https://tirinox.ru/parametric-decorator/" TargetMode="External"/><Relationship Id="rId177" Type="http://schemas.openxmlformats.org/officeDocument/2006/relationships/hyperlink" Target="https://timeweb.com/ru/community/articles/luchshie-servisy-i-sayty-dlya-poiska-raboty-v-it" TargetMode="External"/><Relationship Id="rId178" Type="http://schemas.openxmlformats.org/officeDocument/2006/relationships/hyperlink" Target="https://www.youtube.com/watch?v=LPdvfRzVoAg" TargetMode="External"/><Relationship Id="rId179" Type="http://schemas.openxmlformats.org/officeDocument/2006/relationships/hyperlink" Target="https://docs.djangoproject.com/en/3.0/ref/models/querysets/" TargetMode="External"/><Relationship Id="rId180" Type="http://schemas.openxmlformats.org/officeDocument/2006/relationships/hyperlink" Target="https://www.youtube.com/watch?v=gDpUOCwh6JE&amp;list=PLmC7X4gkQWCeyIdLxHZdts-3tkcrxP4-o&amp;index=32" TargetMode="External"/><Relationship Id="rId181" Type="http://schemas.openxmlformats.org/officeDocument/2006/relationships/hyperlink" Target="https://www.youtube.com/watch?v=MODCU-eKxxw&amp;list=PLmC7X4gkQWCeyIdLxHZdts-3tkcrxP4-o&amp;index=33" TargetMode="External"/><Relationship Id="rId182" Type="http://schemas.openxmlformats.org/officeDocument/2006/relationships/hyperlink" Target="https://webdevblog.ru/bolshoe-o-chto-eto-takoe-pochemu-eto-vazhno-i-pochemu-eto-ne-vazhno/" TargetMode="External"/><Relationship Id="rId183" Type="http://schemas.openxmlformats.org/officeDocument/2006/relationships/hyperlink" Target="https://russianblogs.com/article/6507402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